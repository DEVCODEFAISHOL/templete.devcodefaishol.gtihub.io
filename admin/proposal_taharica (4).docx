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69EA" w14:textId="12374E11" w:rsidR="002736E9" w:rsidRPr="00F7659B" w:rsidRDefault="002736E9" w:rsidP="00381002">
      <w:pPr>
        <w:jc w:val="both"/>
        <w:rPr>
          <w:rFonts w:ascii="Times New Roman" w:hAnsi="Times New Roman" w:cs="Times New Roman"/>
          <w:sz w:val="28"/>
          <w:szCs w:val="28"/>
        </w:rPr>
      </w:pPr>
      <w:bookmarkStart w:id="0" w:name="_Hlk188357787"/>
      <w:r w:rsidRPr="00F7659B">
        <w:rPr>
          <w:rFonts w:ascii="Times New Roman" w:hAnsi="Times New Roman" w:cs="Times New Roman"/>
          <w:noProof/>
        </w:rPr>
        <w:drawing>
          <wp:anchor distT="0" distB="0" distL="114300" distR="114300" simplePos="0" relativeHeight="251660800" behindDoc="1" locked="0" layoutInCell="1" allowOverlap="1" wp14:anchorId="68642555" wp14:editId="6AF5E26E">
            <wp:simplePos x="0" y="0"/>
            <wp:positionH relativeFrom="column">
              <wp:posOffset>731520</wp:posOffset>
            </wp:positionH>
            <wp:positionV relativeFrom="paragraph">
              <wp:posOffset>-41275</wp:posOffset>
            </wp:positionV>
            <wp:extent cx="3810000" cy="3810000"/>
            <wp:effectExtent l="0" t="0" r="0" b="0"/>
            <wp:wrapNone/>
            <wp:docPr id="754222440" name="Picture 1" descr="Taharica Company - Distributor Alat Uji &amp; Mesin Uji - Taharic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harica Company - Distributor Alat Uji &amp; Mesin Uji - Taharica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anchor>
        </w:drawing>
      </w:r>
    </w:p>
    <w:p w14:paraId="76C9F6ED" w14:textId="03CD6842" w:rsidR="004A0C68" w:rsidRPr="00F7659B" w:rsidRDefault="004A0C68" w:rsidP="00381002">
      <w:pPr>
        <w:jc w:val="both"/>
        <w:rPr>
          <w:rFonts w:ascii="Times New Roman" w:hAnsi="Times New Roman" w:cs="Times New Roman"/>
          <w:sz w:val="28"/>
          <w:szCs w:val="28"/>
        </w:rPr>
      </w:pPr>
    </w:p>
    <w:p w14:paraId="304D2A00" w14:textId="77777777" w:rsidR="004A0C68" w:rsidRPr="00F7659B" w:rsidRDefault="004A0C68" w:rsidP="00381002">
      <w:pPr>
        <w:jc w:val="both"/>
        <w:rPr>
          <w:rFonts w:ascii="Times New Roman" w:hAnsi="Times New Roman" w:cs="Times New Roman"/>
          <w:sz w:val="28"/>
          <w:szCs w:val="28"/>
        </w:rPr>
      </w:pPr>
    </w:p>
    <w:p w14:paraId="1B50FC5F" w14:textId="6646050D" w:rsidR="004A0C68" w:rsidRPr="00F7659B" w:rsidRDefault="004A0C68" w:rsidP="00381002">
      <w:pPr>
        <w:jc w:val="both"/>
        <w:rPr>
          <w:rFonts w:ascii="Times New Roman" w:hAnsi="Times New Roman" w:cs="Times New Roman"/>
          <w:sz w:val="28"/>
          <w:szCs w:val="28"/>
        </w:rPr>
      </w:pPr>
    </w:p>
    <w:p w14:paraId="0CEE8F19" w14:textId="77777777" w:rsidR="004A0C68" w:rsidRPr="00F7659B" w:rsidRDefault="004A0C68" w:rsidP="00381002">
      <w:pPr>
        <w:jc w:val="both"/>
        <w:rPr>
          <w:rFonts w:ascii="Times New Roman" w:hAnsi="Times New Roman" w:cs="Times New Roman"/>
          <w:sz w:val="28"/>
          <w:szCs w:val="28"/>
        </w:rPr>
      </w:pPr>
    </w:p>
    <w:p w14:paraId="36F4699B" w14:textId="3E97FEE1" w:rsidR="004A0C68" w:rsidRPr="00F7659B" w:rsidRDefault="004A0C68" w:rsidP="00381002">
      <w:pPr>
        <w:jc w:val="both"/>
        <w:rPr>
          <w:rFonts w:ascii="Times New Roman" w:hAnsi="Times New Roman" w:cs="Times New Roman"/>
          <w:sz w:val="28"/>
          <w:szCs w:val="28"/>
        </w:rPr>
      </w:pPr>
    </w:p>
    <w:p w14:paraId="4DB3A803" w14:textId="77777777" w:rsidR="002736E9" w:rsidRPr="00F7659B" w:rsidRDefault="002736E9" w:rsidP="00381002">
      <w:pPr>
        <w:jc w:val="both"/>
        <w:rPr>
          <w:rFonts w:ascii="Times New Roman" w:hAnsi="Times New Roman" w:cs="Times New Roman"/>
          <w:sz w:val="28"/>
          <w:szCs w:val="28"/>
        </w:rPr>
      </w:pPr>
    </w:p>
    <w:p w14:paraId="63A9540C" w14:textId="77777777" w:rsidR="002736E9" w:rsidRPr="00F7659B" w:rsidRDefault="002736E9" w:rsidP="00381002">
      <w:pPr>
        <w:jc w:val="both"/>
        <w:rPr>
          <w:rFonts w:ascii="Times New Roman" w:hAnsi="Times New Roman" w:cs="Times New Roman"/>
          <w:sz w:val="28"/>
          <w:szCs w:val="28"/>
        </w:rPr>
      </w:pPr>
    </w:p>
    <w:p w14:paraId="0E0FA36A" w14:textId="77777777" w:rsidR="002736E9" w:rsidRPr="00F7659B" w:rsidRDefault="002736E9" w:rsidP="00381002">
      <w:pPr>
        <w:jc w:val="both"/>
        <w:rPr>
          <w:rFonts w:ascii="Times New Roman" w:hAnsi="Times New Roman" w:cs="Times New Roman"/>
          <w:sz w:val="28"/>
          <w:szCs w:val="28"/>
        </w:rPr>
      </w:pPr>
    </w:p>
    <w:p w14:paraId="3A09D282" w14:textId="77777777" w:rsidR="002736E9" w:rsidRPr="00F7659B" w:rsidRDefault="002736E9" w:rsidP="002736E9">
      <w:pPr>
        <w:jc w:val="both"/>
        <w:rPr>
          <w:rFonts w:ascii="Times New Roman" w:hAnsi="Times New Roman" w:cs="Times New Roman"/>
          <w:sz w:val="28"/>
          <w:szCs w:val="28"/>
        </w:rPr>
      </w:pPr>
    </w:p>
    <w:p w14:paraId="7E1750E1" w14:textId="77777777" w:rsidR="002736E9" w:rsidRPr="00F7659B" w:rsidRDefault="002736E9" w:rsidP="002736E9">
      <w:pPr>
        <w:jc w:val="both"/>
        <w:rPr>
          <w:rFonts w:ascii="Times New Roman" w:hAnsi="Times New Roman" w:cs="Times New Roman"/>
          <w:sz w:val="28"/>
          <w:szCs w:val="28"/>
        </w:rPr>
      </w:pPr>
    </w:p>
    <w:p w14:paraId="2A8F3744" w14:textId="76775DD1" w:rsidR="002736E9" w:rsidRPr="00F7659B" w:rsidRDefault="0071370A" w:rsidP="0071370A">
      <w:pPr>
        <w:spacing w:line="240" w:lineRule="auto"/>
        <w:jc w:val="center"/>
        <w:rPr>
          <w:rFonts w:ascii="Times New Roman" w:hAnsi="Times New Roman" w:cs="Times New Roman"/>
          <w:caps/>
          <w:sz w:val="28"/>
          <w:szCs w:val="28"/>
        </w:rPr>
      </w:pPr>
      <w:r w:rsidRPr="00F7659B">
        <w:rPr>
          <w:rFonts w:ascii="Times New Roman" w:hAnsi="Times New Roman" w:cs="Times New Roman"/>
          <w:sz w:val="28"/>
          <w:szCs w:val="28"/>
        </w:rPr>
        <w:t xml:space="preserve">Di </w:t>
      </w:r>
      <w:proofErr w:type="spellStart"/>
      <w:r w:rsidRPr="00F7659B">
        <w:rPr>
          <w:rFonts w:ascii="Times New Roman" w:hAnsi="Times New Roman" w:cs="Times New Roman"/>
          <w:sz w:val="28"/>
          <w:szCs w:val="28"/>
        </w:rPr>
        <w:t>susun</w:t>
      </w:r>
      <w:proofErr w:type="spellEnd"/>
      <w:r w:rsidRPr="00F7659B">
        <w:rPr>
          <w:rFonts w:ascii="Times New Roman" w:hAnsi="Times New Roman" w:cs="Times New Roman"/>
          <w:sz w:val="28"/>
          <w:szCs w:val="28"/>
        </w:rPr>
        <w:t xml:space="preserve"> </w:t>
      </w:r>
      <w:proofErr w:type="gramStart"/>
      <w:r w:rsidRPr="00F7659B">
        <w:rPr>
          <w:rFonts w:ascii="Times New Roman" w:hAnsi="Times New Roman" w:cs="Times New Roman"/>
          <w:sz w:val="28"/>
          <w:szCs w:val="28"/>
        </w:rPr>
        <w:t>oleh :</w:t>
      </w:r>
      <w:proofErr w:type="gramEnd"/>
    </w:p>
    <w:p w14:paraId="37984CEA" w14:textId="3F284957" w:rsidR="002736E9" w:rsidRPr="00F7659B" w:rsidRDefault="0071370A" w:rsidP="0071370A">
      <w:pPr>
        <w:spacing w:line="240" w:lineRule="auto"/>
        <w:jc w:val="center"/>
        <w:rPr>
          <w:rFonts w:ascii="Times New Roman" w:hAnsi="Times New Roman" w:cs="Times New Roman"/>
          <w:caps/>
          <w:sz w:val="28"/>
          <w:szCs w:val="28"/>
          <w:lang w:val="sv-SE"/>
        </w:rPr>
      </w:pPr>
      <w:r w:rsidRPr="00F7659B">
        <w:rPr>
          <w:rFonts w:ascii="Times New Roman" w:hAnsi="Times New Roman" w:cs="Times New Roman"/>
          <w:sz w:val="28"/>
          <w:szCs w:val="28"/>
          <w:lang w:val="sv-SE"/>
        </w:rPr>
        <w:t>Muhammad faishol wijanarko</w:t>
      </w:r>
    </w:p>
    <w:p w14:paraId="090E4343" w14:textId="4B8D3987" w:rsidR="002736E9" w:rsidRPr="00F7659B" w:rsidRDefault="002736E9" w:rsidP="0071370A">
      <w:pPr>
        <w:spacing w:line="240" w:lineRule="auto"/>
        <w:jc w:val="center"/>
        <w:rPr>
          <w:rFonts w:ascii="Times New Roman" w:hAnsi="Times New Roman" w:cs="Times New Roman"/>
          <w:caps/>
          <w:sz w:val="28"/>
          <w:szCs w:val="28"/>
          <w:lang w:val="sv-SE"/>
        </w:rPr>
      </w:pPr>
      <w:r w:rsidRPr="00F7659B">
        <w:rPr>
          <w:rFonts w:ascii="Times New Roman" w:hAnsi="Times New Roman" w:cs="Times New Roman"/>
          <w:caps/>
          <w:sz w:val="28"/>
          <w:szCs w:val="28"/>
          <w:lang w:val="sv-SE"/>
        </w:rPr>
        <w:t>20210801254</w:t>
      </w:r>
    </w:p>
    <w:p w14:paraId="13B59202" w14:textId="77777777" w:rsidR="0071370A" w:rsidRPr="00F7659B" w:rsidRDefault="0071370A" w:rsidP="0071370A">
      <w:pPr>
        <w:spacing w:line="240" w:lineRule="auto"/>
        <w:jc w:val="center"/>
        <w:rPr>
          <w:rFonts w:ascii="Times New Roman" w:hAnsi="Times New Roman" w:cs="Times New Roman"/>
          <w:caps/>
          <w:sz w:val="28"/>
          <w:szCs w:val="28"/>
          <w:lang w:val="sv-SE"/>
        </w:rPr>
      </w:pPr>
    </w:p>
    <w:p w14:paraId="511BBF14" w14:textId="77777777" w:rsidR="0071370A" w:rsidRPr="00F7659B" w:rsidRDefault="0071370A" w:rsidP="0071370A">
      <w:pPr>
        <w:spacing w:line="240" w:lineRule="auto"/>
        <w:jc w:val="center"/>
        <w:rPr>
          <w:rFonts w:ascii="Times New Roman" w:hAnsi="Times New Roman" w:cs="Times New Roman"/>
          <w:caps/>
          <w:sz w:val="28"/>
          <w:szCs w:val="28"/>
          <w:lang w:val="sv-SE"/>
        </w:rPr>
      </w:pPr>
    </w:p>
    <w:p w14:paraId="77A58B97" w14:textId="77777777" w:rsidR="0071370A" w:rsidRPr="00F7659B" w:rsidRDefault="0071370A" w:rsidP="0071370A">
      <w:pPr>
        <w:spacing w:line="240" w:lineRule="auto"/>
        <w:jc w:val="center"/>
        <w:rPr>
          <w:rFonts w:ascii="Times New Roman" w:hAnsi="Times New Roman" w:cs="Times New Roman"/>
          <w:caps/>
          <w:sz w:val="28"/>
          <w:szCs w:val="28"/>
          <w:lang w:val="sv-SE"/>
        </w:rPr>
      </w:pPr>
    </w:p>
    <w:p w14:paraId="2C30ADDD" w14:textId="12520AAB" w:rsidR="0071370A" w:rsidRPr="00F7659B" w:rsidRDefault="0071370A" w:rsidP="002736E9">
      <w:pPr>
        <w:jc w:val="center"/>
        <w:rPr>
          <w:rFonts w:ascii="Times New Roman" w:hAnsi="Times New Roman" w:cs="Times New Roman"/>
          <w:b/>
          <w:bCs/>
          <w:sz w:val="28"/>
          <w:szCs w:val="28"/>
          <w:lang w:val="sv-SE"/>
        </w:rPr>
      </w:pPr>
      <w:r w:rsidRPr="00F7659B">
        <w:rPr>
          <w:rFonts w:ascii="Times New Roman" w:hAnsi="Times New Roman" w:cs="Times New Roman"/>
          <w:b/>
          <w:bCs/>
          <w:sz w:val="28"/>
          <w:szCs w:val="28"/>
          <w:lang w:val="sv-SE"/>
        </w:rPr>
        <w:t>PROGRAM STUDI TEKNIK INFORMATIKA</w:t>
      </w:r>
    </w:p>
    <w:p w14:paraId="116A490D" w14:textId="12A76EF4" w:rsidR="0071370A" w:rsidRPr="00F7659B" w:rsidRDefault="0071370A" w:rsidP="002736E9">
      <w:pPr>
        <w:jc w:val="center"/>
        <w:rPr>
          <w:rFonts w:ascii="Times New Roman" w:hAnsi="Times New Roman" w:cs="Times New Roman"/>
          <w:b/>
          <w:bCs/>
          <w:sz w:val="28"/>
          <w:szCs w:val="28"/>
          <w:lang w:val="sv-SE"/>
        </w:rPr>
      </w:pPr>
      <w:r w:rsidRPr="00F7659B">
        <w:rPr>
          <w:rFonts w:ascii="Times New Roman" w:hAnsi="Times New Roman" w:cs="Times New Roman"/>
          <w:b/>
          <w:bCs/>
          <w:sz w:val="28"/>
          <w:szCs w:val="28"/>
          <w:lang w:val="sv-SE"/>
        </w:rPr>
        <w:t>FAKULTAS ILMU KOMPUTER</w:t>
      </w:r>
    </w:p>
    <w:p w14:paraId="236EF7E5" w14:textId="4D1D57D2" w:rsidR="0071370A" w:rsidRPr="00F7659B" w:rsidRDefault="0071370A" w:rsidP="002736E9">
      <w:pPr>
        <w:jc w:val="center"/>
        <w:rPr>
          <w:rFonts w:ascii="Times New Roman" w:hAnsi="Times New Roman" w:cs="Times New Roman"/>
          <w:b/>
          <w:bCs/>
          <w:sz w:val="28"/>
          <w:szCs w:val="28"/>
          <w:lang w:val="sv-SE"/>
        </w:rPr>
      </w:pPr>
      <w:r w:rsidRPr="00F7659B">
        <w:rPr>
          <w:rFonts w:ascii="Times New Roman" w:hAnsi="Times New Roman" w:cs="Times New Roman"/>
          <w:b/>
          <w:bCs/>
          <w:sz w:val="28"/>
          <w:szCs w:val="28"/>
          <w:lang w:val="sv-SE"/>
        </w:rPr>
        <w:t xml:space="preserve">UNIVERSITAS ESA UNGGUL </w:t>
      </w:r>
    </w:p>
    <w:p w14:paraId="790E21F4" w14:textId="24E92694" w:rsidR="002736E9" w:rsidRPr="00F7659B" w:rsidRDefault="0071370A" w:rsidP="0071370A">
      <w:pPr>
        <w:jc w:val="center"/>
        <w:rPr>
          <w:rFonts w:ascii="Times New Roman" w:hAnsi="Times New Roman" w:cs="Times New Roman"/>
          <w:b/>
          <w:bCs/>
          <w:sz w:val="28"/>
          <w:szCs w:val="28"/>
        </w:rPr>
      </w:pPr>
      <w:r w:rsidRPr="00F7659B">
        <w:rPr>
          <w:rFonts w:ascii="Times New Roman" w:hAnsi="Times New Roman" w:cs="Times New Roman"/>
          <w:b/>
          <w:bCs/>
          <w:sz w:val="28"/>
          <w:szCs w:val="28"/>
        </w:rPr>
        <w:t>2025</w:t>
      </w:r>
    </w:p>
    <w:p w14:paraId="598429A3" w14:textId="472F5574" w:rsidR="004A0C68" w:rsidRPr="00F7659B" w:rsidRDefault="0071370A" w:rsidP="0071370A">
      <w:pPr>
        <w:pStyle w:val="Heading1"/>
        <w:spacing w:line="240" w:lineRule="auto"/>
        <w:jc w:val="both"/>
        <w:rPr>
          <w:rFonts w:ascii="Times New Roman" w:hAnsi="Times New Roman" w:cs="Times New Roman"/>
        </w:rPr>
      </w:pPr>
      <w:r w:rsidRPr="00F7659B">
        <w:rPr>
          <w:rFonts w:ascii="Times New Roman" w:hAnsi="Times New Roman" w:cs="Times New Roman"/>
        </w:rPr>
        <w:lastRenderedPageBreak/>
        <w:t xml:space="preserve">I. </w:t>
      </w:r>
      <w:proofErr w:type="spellStart"/>
      <w:r w:rsidRPr="00F7659B">
        <w:rPr>
          <w:rFonts w:ascii="Times New Roman" w:hAnsi="Times New Roman" w:cs="Times New Roman"/>
        </w:rPr>
        <w:t>Pendahuluan</w:t>
      </w:r>
      <w:proofErr w:type="spellEnd"/>
    </w:p>
    <w:p w14:paraId="3E3E333F" w14:textId="31482CF6" w:rsidR="004A0C68" w:rsidRPr="00F7659B" w:rsidRDefault="0071370A" w:rsidP="0071370A">
      <w:pPr>
        <w:pStyle w:val="Heading2"/>
        <w:spacing w:line="240" w:lineRule="auto"/>
        <w:jc w:val="both"/>
        <w:rPr>
          <w:rFonts w:ascii="Times New Roman" w:hAnsi="Times New Roman" w:cs="Times New Roman"/>
          <w:sz w:val="28"/>
          <w:szCs w:val="28"/>
        </w:rPr>
      </w:pPr>
      <w:r w:rsidRPr="00F7659B">
        <w:rPr>
          <w:rFonts w:ascii="Times New Roman" w:hAnsi="Times New Roman" w:cs="Times New Roman"/>
          <w:sz w:val="28"/>
          <w:szCs w:val="28"/>
        </w:rPr>
        <w:t xml:space="preserve">   A. Latar </w:t>
      </w:r>
      <w:proofErr w:type="spellStart"/>
      <w:r w:rsidRPr="00F7659B">
        <w:rPr>
          <w:rFonts w:ascii="Times New Roman" w:hAnsi="Times New Roman" w:cs="Times New Roman"/>
          <w:sz w:val="28"/>
          <w:szCs w:val="28"/>
        </w:rPr>
        <w:t>Belakang</w:t>
      </w:r>
      <w:proofErr w:type="spellEnd"/>
    </w:p>
    <w:p w14:paraId="7340DA57" w14:textId="0FD39849" w:rsidR="004A0C68" w:rsidRPr="00F7659B" w:rsidRDefault="0071370A" w:rsidP="005A6BFA">
      <w:pPr>
        <w:spacing w:line="240" w:lineRule="auto"/>
        <w:jc w:val="both"/>
        <w:rPr>
          <w:rFonts w:ascii="Times New Roman" w:hAnsi="Times New Roman" w:cs="Times New Roman"/>
          <w:sz w:val="28"/>
          <w:szCs w:val="28"/>
          <w:lang w:val="sv-SE"/>
        </w:rPr>
      </w:pPr>
      <w:r w:rsidRPr="00F7659B">
        <w:rPr>
          <w:rFonts w:ascii="Times New Roman" w:hAnsi="Times New Roman" w:cs="Times New Roman"/>
          <w:sz w:val="28"/>
          <w:szCs w:val="28"/>
        </w:rPr>
        <w:br/>
        <w:t xml:space="preserve">    </w:t>
      </w:r>
      <w:proofErr w:type="spellStart"/>
      <w:r w:rsidRPr="00F7659B">
        <w:rPr>
          <w:rFonts w:ascii="Times New Roman" w:hAnsi="Times New Roman" w:cs="Times New Roman"/>
          <w:sz w:val="28"/>
          <w:szCs w:val="28"/>
        </w:rPr>
        <w:t>Penelitian</w:t>
      </w:r>
      <w:proofErr w:type="spellEnd"/>
      <w:r w:rsidRPr="00F7659B">
        <w:rPr>
          <w:rFonts w:ascii="Times New Roman" w:hAnsi="Times New Roman" w:cs="Times New Roman"/>
          <w:sz w:val="28"/>
          <w:szCs w:val="28"/>
        </w:rPr>
        <w:t xml:space="preserve"> Ini </w:t>
      </w:r>
      <w:proofErr w:type="spellStart"/>
      <w:r w:rsidRPr="00F7659B">
        <w:rPr>
          <w:rFonts w:ascii="Times New Roman" w:hAnsi="Times New Roman" w:cs="Times New Roman"/>
          <w:sz w:val="28"/>
          <w:szCs w:val="28"/>
        </w:rPr>
        <w:t>Bertujuan</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Untuk</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Merancang</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Aplikasi</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Pembelajaran</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Berbasis</w:t>
      </w:r>
      <w:proofErr w:type="spellEnd"/>
      <w:r w:rsidRPr="00F7659B">
        <w:rPr>
          <w:rFonts w:ascii="Times New Roman" w:hAnsi="Times New Roman" w:cs="Times New Roman"/>
          <w:sz w:val="28"/>
          <w:szCs w:val="28"/>
        </w:rPr>
        <w:t xml:space="preserve"> Website </w:t>
      </w:r>
      <w:proofErr w:type="spellStart"/>
      <w:r w:rsidRPr="00F7659B">
        <w:rPr>
          <w:rFonts w:ascii="Times New Roman" w:hAnsi="Times New Roman" w:cs="Times New Roman"/>
          <w:sz w:val="28"/>
          <w:szCs w:val="28"/>
        </w:rPr>
        <w:t>Menggunakan</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Kerangka</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Kerja</w:t>
      </w:r>
      <w:proofErr w:type="spellEnd"/>
      <w:r w:rsidRPr="00F7659B">
        <w:rPr>
          <w:rFonts w:ascii="Times New Roman" w:hAnsi="Times New Roman" w:cs="Times New Roman"/>
          <w:sz w:val="28"/>
          <w:szCs w:val="28"/>
        </w:rPr>
        <w:t xml:space="preserve"> Laravel Dan Bahasa </w:t>
      </w:r>
      <w:proofErr w:type="spellStart"/>
      <w:r w:rsidRPr="00F7659B">
        <w:rPr>
          <w:rFonts w:ascii="Times New Roman" w:hAnsi="Times New Roman" w:cs="Times New Roman"/>
          <w:sz w:val="28"/>
          <w:szCs w:val="28"/>
        </w:rPr>
        <w:t>Pemrograman</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Php</w:t>
      </w:r>
      <w:proofErr w:type="spellEnd"/>
      <w:r w:rsidRPr="00F7659B">
        <w:rPr>
          <w:rFonts w:ascii="Times New Roman" w:hAnsi="Times New Roman" w:cs="Times New Roman"/>
          <w:sz w:val="28"/>
          <w:szCs w:val="28"/>
        </w:rPr>
        <w:t xml:space="preserve">. </w:t>
      </w:r>
      <w:r w:rsidRPr="00F7659B">
        <w:rPr>
          <w:rFonts w:ascii="Times New Roman" w:hAnsi="Times New Roman" w:cs="Times New Roman"/>
          <w:sz w:val="28"/>
          <w:szCs w:val="28"/>
          <w:lang w:val="sv-SE"/>
        </w:rPr>
        <w:t>Aplikasi Ini Dirancang Untuk Membantu Karyawan Pt Taharica Di Jakarta Dalam Meningkatkan Kompetensi Agar Lebih Adaptif Terhadap Perkembangan Industri.</w:t>
      </w:r>
      <w:r w:rsidRPr="00F7659B">
        <w:rPr>
          <w:rFonts w:ascii="Times New Roman" w:hAnsi="Times New Roman" w:cs="Times New Roman"/>
          <w:sz w:val="28"/>
          <w:szCs w:val="28"/>
          <w:lang w:val="sv-SE"/>
        </w:rPr>
        <w:br/>
      </w:r>
      <w:r w:rsidRPr="00F7659B">
        <w:rPr>
          <w:rFonts w:ascii="Times New Roman" w:hAnsi="Times New Roman" w:cs="Times New Roman"/>
          <w:sz w:val="28"/>
          <w:szCs w:val="28"/>
          <w:lang w:val="sv-SE"/>
        </w:rPr>
        <w:br/>
        <w:t xml:space="preserve">    Aplikasi Pembelajaran Yang Dikembangkan Menyediakan Konten Interaktif Berupa Video Pembelajaran. Karyawan Dapat Mengakses Konten Tersebut Kapan Saja Dan Di Mana Saja Melalui Aplikasi. Saat Ini, Keterbatasan Fitur Seperti Kuis, Modul Pelatihan Interaktif, Serta Pelacakan Perkembangan Belajar Secara Real-Time Masih Menjadi Kendala Dalam Pengembangan Aplikasi.</w:t>
      </w:r>
      <w:r w:rsidRPr="00F7659B">
        <w:rPr>
          <w:rFonts w:ascii="Times New Roman" w:hAnsi="Times New Roman" w:cs="Times New Roman"/>
          <w:sz w:val="28"/>
          <w:szCs w:val="28"/>
          <w:lang w:val="sv-SE"/>
        </w:rPr>
        <w:br/>
      </w:r>
      <w:r w:rsidRPr="00F7659B">
        <w:rPr>
          <w:rFonts w:ascii="Times New Roman" w:hAnsi="Times New Roman" w:cs="Times New Roman"/>
          <w:sz w:val="28"/>
          <w:szCs w:val="28"/>
          <w:lang w:val="sv-SE"/>
        </w:rPr>
        <w:br/>
        <w:t xml:space="preserve">    Hasil Penelitian Menunjukkan Bahwa Aplikasi Pembelajaran Berbasis Website Ini Dapat Meningkatkan Efisiensi Dan Efektivitas Proses Pelatihan Di Pt Taharica. Selain Itu, Aplikasi Ini Juga Membantu Karyawan Dalam Mencapai Target Kompetensi Yang Ditetapkan Oleh Perusahaan.</w:t>
      </w:r>
      <w:r w:rsidRPr="00F7659B">
        <w:rPr>
          <w:rFonts w:ascii="Times New Roman" w:hAnsi="Times New Roman" w:cs="Times New Roman"/>
          <w:sz w:val="28"/>
          <w:szCs w:val="28"/>
          <w:lang w:val="sv-SE"/>
        </w:rPr>
        <w:br/>
        <w:t xml:space="preserve">    </w:t>
      </w:r>
      <w:r w:rsidRPr="00F7659B">
        <w:rPr>
          <w:rFonts w:ascii="Times New Roman" w:hAnsi="Times New Roman" w:cs="Times New Roman"/>
          <w:sz w:val="28"/>
          <w:szCs w:val="28"/>
          <w:lang w:val="sv-SE"/>
        </w:rPr>
        <w:br/>
        <w:t xml:space="preserve">    Dengan Demikian, Aplikasi Pembelajaran Berbasis Website Ini Diharapkan Dapat Menjadi Solusi Inovatif Dalam Mendukung Strategi Pengembangan Sumber Daya Manusia Di Pt Taharica. Penggunaan Kerangka Kerja Laravel, Bahasa Php, Serta Metode Waterfall Dalam Membangun Aplikasi Diharapkan Dapat Memberikan Pengalaman Belajar Yang Interaktif Dan Menarik Bagi Karyawan.</w:t>
      </w:r>
      <w:r w:rsidRPr="00F7659B">
        <w:rPr>
          <w:rFonts w:ascii="Times New Roman" w:hAnsi="Times New Roman" w:cs="Times New Roman"/>
          <w:sz w:val="28"/>
          <w:szCs w:val="28"/>
          <w:lang w:val="sv-SE"/>
        </w:rPr>
        <w:br/>
        <w:t xml:space="preserve">    </w:t>
      </w:r>
    </w:p>
    <w:p w14:paraId="1A052F5F" w14:textId="019A9435" w:rsidR="004A0C68" w:rsidRPr="00F7659B" w:rsidRDefault="0071370A" w:rsidP="0071370A">
      <w:pPr>
        <w:pStyle w:val="Heading1"/>
        <w:spacing w:line="240" w:lineRule="auto"/>
        <w:rPr>
          <w:rFonts w:ascii="Times New Roman" w:hAnsi="Times New Roman" w:cs="Times New Roman"/>
          <w:lang w:val="sv-SE"/>
        </w:rPr>
      </w:pPr>
      <w:r w:rsidRPr="00F7659B">
        <w:rPr>
          <w:rFonts w:ascii="Times New Roman" w:hAnsi="Times New Roman" w:cs="Times New Roman"/>
          <w:lang w:val="sv-SE"/>
        </w:rPr>
        <w:t>Ii. Tujuan</w:t>
      </w:r>
    </w:p>
    <w:p w14:paraId="53F71B6A" w14:textId="51FE4473" w:rsidR="004A0C68" w:rsidRPr="00F7659B" w:rsidRDefault="0071370A" w:rsidP="0071370A">
      <w:pPr>
        <w:pStyle w:val="Heading2"/>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t xml:space="preserve">   A. Tujuan Umum</w:t>
      </w:r>
    </w:p>
    <w:p w14:paraId="49E38B6C" w14:textId="1EA29775" w:rsidR="004A0C68" w:rsidRPr="00F7659B" w:rsidRDefault="0071370A" w:rsidP="005A6BFA">
      <w:pPr>
        <w:spacing w:line="240" w:lineRule="auto"/>
        <w:jc w:val="both"/>
        <w:rPr>
          <w:rFonts w:ascii="Times New Roman" w:hAnsi="Times New Roman" w:cs="Times New Roman"/>
          <w:sz w:val="28"/>
          <w:szCs w:val="28"/>
          <w:lang w:val="sv-SE"/>
        </w:rPr>
      </w:pPr>
      <w:r w:rsidRPr="00F7659B">
        <w:rPr>
          <w:rFonts w:ascii="Times New Roman" w:hAnsi="Times New Roman" w:cs="Times New Roman"/>
          <w:sz w:val="28"/>
          <w:szCs w:val="28"/>
          <w:lang w:val="sv-SE"/>
        </w:rPr>
        <w:br/>
        <w:t xml:space="preserve">    Penelitian Ini Bertujuan Untuk Mengembangkan Aplikasi Pembelajaran Berbasis Website Yang Dapat Meningkatkan Efektivitas Pengembangan Kompetensi Karyawan Pt Taharica Jakarta Dalam </w:t>
      </w:r>
      <w:r w:rsidRPr="00F7659B">
        <w:rPr>
          <w:rFonts w:ascii="Times New Roman" w:hAnsi="Times New Roman" w:cs="Times New Roman"/>
          <w:sz w:val="28"/>
          <w:szCs w:val="28"/>
          <w:lang w:val="sv-SE"/>
        </w:rPr>
        <w:lastRenderedPageBreak/>
        <w:t>Menghadapi Tantangan Industri Yang Dinamis. Secara Spesifik, Penelitian Ini Berupaya Merancang Sistem Pembelajaran Digital Yang Terstruktur Dan Terukur Untuk Memfasilitasi Proses Pelatihan Karyawan Melalui Penyediaan Materi Pembelajaran Interaktif Serta Fitur Pemantauan Progress Pembelajaran Secara Real-Time. Pengembangan Aplikasi Ini Diharapkan Dapat Mengoptimalkan Proses Transfer Knowledge, Meningkatkan Efisiensi Waktu Pelatihan, Serta Memberikan Fleksibilitas Akses Pembelajaran Bagi Karyawan Tanpa Batasan Waktu Dan Tempat. Selain Itu, Aplikasi Ini Juga Ditargetkan Untuk Mendukung Manajemen Dalam Melakukan Assessment Kompetensi Karyawan Secara Sistematis, Sehingga Dapat Membantu Pengambilan Keputusan Strategis Terkait Pengembangan Sumber Daya Manusia Di Pt Taharica Jakarta.</w:t>
      </w:r>
    </w:p>
    <w:p w14:paraId="396886E0" w14:textId="5C88E9E1" w:rsidR="004A0C68" w:rsidRPr="00F7659B" w:rsidRDefault="0071370A" w:rsidP="0071370A">
      <w:pPr>
        <w:pStyle w:val="Heading1"/>
        <w:spacing w:line="240" w:lineRule="auto"/>
        <w:rPr>
          <w:rFonts w:ascii="Times New Roman" w:hAnsi="Times New Roman" w:cs="Times New Roman"/>
          <w:lang w:val="sv-SE"/>
        </w:rPr>
      </w:pPr>
      <w:r w:rsidRPr="00F7659B">
        <w:rPr>
          <w:rFonts w:ascii="Times New Roman" w:hAnsi="Times New Roman" w:cs="Times New Roman"/>
          <w:lang w:val="sv-SE"/>
        </w:rPr>
        <w:t>Iii. Fitur Sistem Manajemen Pembelajaran</w:t>
      </w:r>
    </w:p>
    <w:p w14:paraId="7A0B14A4" w14:textId="76EF5F3F" w:rsidR="004A0C68" w:rsidRPr="00F7659B" w:rsidRDefault="0071370A" w:rsidP="0071370A">
      <w:pPr>
        <w:pStyle w:val="Heading2"/>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t xml:space="preserve">   A. Sistem Akses Berbasis Peran</w:t>
      </w:r>
    </w:p>
    <w:p w14:paraId="1623CC8B" w14:textId="0D56ED39" w:rsidR="004A0C68" w:rsidRPr="00F7659B" w:rsidRDefault="0071370A" w:rsidP="0071370A">
      <w:pPr>
        <w:pStyle w:val="Heading3"/>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t xml:space="preserve">      1. Admin (Pemilik)</w:t>
      </w:r>
    </w:p>
    <w:p w14:paraId="48EBA0E6" w14:textId="5626340B" w:rsidR="005A6BFA" w:rsidRPr="00F7659B" w:rsidRDefault="0071370A" w:rsidP="00EB4117">
      <w:pPr>
        <w:pStyle w:val="ListBullet"/>
        <w:numPr>
          <w:ilvl w:val="0"/>
          <w:numId w:val="0"/>
        </w:numPr>
        <w:spacing w:line="240" w:lineRule="auto"/>
        <w:ind w:left="360" w:hanging="360"/>
        <w:rPr>
          <w:rFonts w:ascii="Times New Roman" w:hAnsi="Times New Roman" w:cs="Times New Roman"/>
          <w:sz w:val="28"/>
          <w:szCs w:val="28"/>
          <w:lang w:val="sv-SE"/>
        </w:rPr>
      </w:pPr>
      <w:r w:rsidRPr="00F7659B">
        <w:rPr>
          <w:rFonts w:ascii="Times New Roman" w:hAnsi="Times New Roman" w:cs="Times New Roman"/>
          <w:sz w:val="28"/>
          <w:szCs w:val="28"/>
          <w:lang w:val="sv-SE"/>
        </w:rPr>
        <w:br/>
        <w:t xml:space="preserve">    - Mengelola Data Penting Sistem:</w:t>
      </w:r>
      <w:r w:rsidRPr="00F7659B">
        <w:rPr>
          <w:rFonts w:ascii="Times New Roman" w:hAnsi="Times New Roman" w:cs="Times New Roman"/>
          <w:sz w:val="28"/>
          <w:szCs w:val="28"/>
          <w:lang w:val="sv-SE"/>
        </w:rPr>
        <w:br/>
        <w:t xml:space="preserve">        - Manajemen Kategori Kursus (Membuat, Mengedit, Menghapus Kategori)</w:t>
      </w:r>
      <w:r w:rsidRPr="00F7659B">
        <w:rPr>
          <w:rFonts w:ascii="Times New Roman" w:hAnsi="Times New Roman" w:cs="Times New Roman"/>
          <w:sz w:val="28"/>
          <w:szCs w:val="28"/>
          <w:lang w:val="sv-SE"/>
        </w:rPr>
        <w:br/>
        <w:t xml:space="preserve">        - Manajemen Daftar Kelas Secara Keseluruhan</w:t>
      </w:r>
      <w:r w:rsidRPr="00F7659B">
        <w:rPr>
          <w:rFonts w:ascii="Times New Roman" w:hAnsi="Times New Roman" w:cs="Times New Roman"/>
          <w:sz w:val="28"/>
          <w:szCs w:val="28"/>
          <w:lang w:val="sv-SE"/>
        </w:rPr>
        <w:br/>
        <w:t xml:space="preserve">        - Manajemen Guru (Menambah, Mengedit, Menghapus Staf Pengajar)</w:t>
      </w:r>
      <w:r w:rsidRPr="00F7659B">
        <w:rPr>
          <w:rFonts w:ascii="Times New Roman" w:hAnsi="Times New Roman" w:cs="Times New Roman"/>
          <w:sz w:val="28"/>
          <w:szCs w:val="28"/>
          <w:lang w:val="sv-SE"/>
        </w:rPr>
        <w:br/>
        <w:t xml:space="preserve">        - Pengawasan Kuis Dan Pemantauan Semua Kuis Yang Dibuat Oleh Guru</w:t>
      </w:r>
      <w:r w:rsidRPr="00F7659B">
        <w:rPr>
          <w:rFonts w:ascii="Times New Roman" w:hAnsi="Times New Roman" w:cs="Times New Roman"/>
          <w:sz w:val="28"/>
          <w:szCs w:val="28"/>
          <w:lang w:val="sv-SE"/>
        </w:rPr>
        <w:br/>
        <w:t xml:space="preserve">        - Kemampuan Untuk Melakukan Operasi Crud Pada Kuis Jika Diperlukan</w:t>
      </w:r>
      <w:r w:rsidRPr="00F7659B">
        <w:rPr>
          <w:rFonts w:ascii="Times New Roman" w:hAnsi="Times New Roman" w:cs="Times New Roman"/>
          <w:sz w:val="28"/>
          <w:szCs w:val="28"/>
          <w:lang w:val="sv-SE"/>
        </w:rPr>
        <w:br/>
        <w:t xml:space="preserve">        - Kemampuan Analitik Dan Pelaporan Kinerja</w:t>
      </w:r>
    </w:p>
    <w:p w14:paraId="7740752C" w14:textId="1BF2661A" w:rsidR="004A0C68" w:rsidRPr="00F7659B" w:rsidRDefault="0071370A" w:rsidP="0071370A">
      <w:pPr>
        <w:pStyle w:val="Heading3"/>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t xml:space="preserve">      2. Guru</w:t>
      </w:r>
    </w:p>
    <w:p w14:paraId="7EDC1DFB" w14:textId="0D6446B6" w:rsidR="004A0C68" w:rsidRPr="00F7659B" w:rsidRDefault="0071370A" w:rsidP="0071370A">
      <w:pPr>
        <w:pStyle w:val="ListBullet"/>
        <w:numPr>
          <w:ilvl w:val="0"/>
          <w:numId w:val="0"/>
        </w:numPr>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br/>
        <w:t xml:space="preserve">    - Manajemen Kursus:</w:t>
      </w:r>
      <w:r w:rsidRPr="00F7659B">
        <w:rPr>
          <w:rFonts w:ascii="Times New Roman" w:hAnsi="Times New Roman" w:cs="Times New Roman"/>
          <w:sz w:val="28"/>
          <w:szCs w:val="28"/>
          <w:lang w:val="sv-SE"/>
        </w:rPr>
        <w:br/>
        <w:t xml:space="preserve">        - Membuat Dan Mengelola Kursus</w:t>
      </w:r>
      <w:r w:rsidRPr="00F7659B">
        <w:rPr>
          <w:rFonts w:ascii="Times New Roman" w:hAnsi="Times New Roman" w:cs="Times New Roman"/>
          <w:sz w:val="28"/>
          <w:szCs w:val="28"/>
          <w:lang w:val="sv-SE"/>
        </w:rPr>
        <w:br/>
        <w:t xml:space="preserve">        - Menambah Dan Mengatur Materi Kursus</w:t>
      </w:r>
      <w:r w:rsidRPr="00F7659B">
        <w:rPr>
          <w:rFonts w:ascii="Times New Roman" w:hAnsi="Times New Roman" w:cs="Times New Roman"/>
          <w:sz w:val="28"/>
          <w:szCs w:val="28"/>
          <w:lang w:val="sv-SE"/>
        </w:rPr>
        <w:br/>
        <w:t xml:space="preserve">        - Pembuatan Konten Terstruktur Dengan Bagian Dan Pelajaran</w:t>
      </w:r>
      <w:r w:rsidRPr="00F7659B">
        <w:rPr>
          <w:rFonts w:ascii="Times New Roman" w:hAnsi="Times New Roman" w:cs="Times New Roman"/>
          <w:sz w:val="28"/>
          <w:szCs w:val="28"/>
          <w:lang w:val="sv-SE"/>
        </w:rPr>
        <w:br/>
        <w:t xml:space="preserve">    - Manajemen Kuis:</w:t>
      </w:r>
      <w:r w:rsidRPr="00F7659B">
        <w:rPr>
          <w:rFonts w:ascii="Times New Roman" w:hAnsi="Times New Roman" w:cs="Times New Roman"/>
          <w:sz w:val="28"/>
          <w:szCs w:val="28"/>
          <w:lang w:val="sv-SE"/>
        </w:rPr>
        <w:br/>
      </w:r>
      <w:r w:rsidRPr="00F7659B">
        <w:rPr>
          <w:rFonts w:ascii="Times New Roman" w:hAnsi="Times New Roman" w:cs="Times New Roman"/>
          <w:sz w:val="28"/>
          <w:szCs w:val="28"/>
          <w:lang w:val="sv-SE"/>
        </w:rPr>
        <w:lastRenderedPageBreak/>
        <w:t xml:space="preserve">        - Membuat Kuis Komprehensif Untuk Setiap Bagian Kursus</w:t>
      </w:r>
      <w:r w:rsidRPr="00F7659B">
        <w:rPr>
          <w:rFonts w:ascii="Times New Roman" w:hAnsi="Times New Roman" w:cs="Times New Roman"/>
          <w:sz w:val="28"/>
          <w:szCs w:val="28"/>
          <w:lang w:val="sv-SE"/>
        </w:rPr>
        <w:br/>
        <w:t xml:space="preserve">        - Menetapkan Kriteria Kelulusan Untuk Kuis</w:t>
      </w:r>
      <w:r w:rsidRPr="00F7659B">
        <w:rPr>
          <w:rFonts w:ascii="Times New Roman" w:hAnsi="Times New Roman" w:cs="Times New Roman"/>
          <w:sz w:val="28"/>
          <w:szCs w:val="28"/>
          <w:lang w:val="sv-SE"/>
        </w:rPr>
        <w:br/>
        <w:t xml:space="preserve">        - Membuat Kuis Penilaian Akhir</w:t>
      </w:r>
      <w:r w:rsidRPr="00F7659B">
        <w:rPr>
          <w:rFonts w:ascii="Times New Roman" w:hAnsi="Times New Roman" w:cs="Times New Roman"/>
          <w:sz w:val="28"/>
          <w:szCs w:val="28"/>
          <w:lang w:val="sv-SE"/>
        </w:rPr>
        <w:br/>
        <w:t xml:space="preserve">        - Memantau Kinerja Kuis Siswa</w:t>
      </w:r>
      <w:r w:rsidRPr="00F7659B">
        <w:rPr>
          <w:rFonts w:ascii="Times New Roman" w:hAnsi="Times New Roman" w:cs="Times New Roman"/>
          <w:sz w:val="28"/>
          <w:szCs w:val="28"/>
          <w:lang w:val="sv-SE"/>
        </w:rPr>
        <w:br/>
        <w:t xml:space="preserve">        - Mengedit Dan Memperbarui Konten Kuis</w:t>
      </w:r>
      <w:r w:rsidRPr="00F7659B">
        <w:rPr>
          <w:rFonts w:ascii="Times New Roman" w:hAnsi="Times New Roman" w:cs="Times New Roman"/>
          <w:sz w:val="28"/>
          <w:szCs w:val="28"/>
          <w:lang w:val="sv-SE"/>
        </w:rPr>
        <w:br/>
        <w:t xml:space="preserve">        - Menghapus Kuis Yang Sudah Tidak Relevan</w:t>
      </w:r>
      <w:r w:rsidRPr="00F7659B">
        <w:rPr>
          <w:rFonts w:ascii="Times New Roman" w:hAnsi="Times New Roman" w:cs="Times New Roman"/>
          <w:sz w:val="28"/>
          <w:szCs w:val="28"/>
          <w:lang w:val="sv-SE"/>
        </w:rPr>
        <w:br/>
        <w:t xml:space="preserve">    </w:t>
      </w:r>
    </w:p>
    <w:p w14:paraId="5D770FE8" w14:textId="2D3321F4" w:rsidR="004A0C68" w:rsidRPr="00F7659B" w:rsidRDefault="0071370A" w:rsidP="0071370A">
      <w:pPr>
        <w:pStyle w:val="Heading3"/>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t xml:space="preserve">      3. Karyawan (Pengguna)</w:t>
      </w:r>
    </w:p>
    <w:p w14:paraId="3BAA1C83" w14:textId="7DA26851" w:rsidR="004A0C68" w:rsidRPr="00F7659B" w:rsidRDefault="0071370A" w:rsidP="0071370A">
      <w:pPr>
        <w:pStyle w:val="ListBullet"/>
        <w:numPr>
          <w:ilvl w:val="0"/>
          <w:numId w:val="0"/>
        </w:numPr>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br/>
        <w:t xml:space="preserve">    - Fitur Pembelajaran:</w:t>
      </w:r>
      <w:r w:rsidRPr="00F7659B">
        <w:rPr>
          <w:rFonts w:ascii="Times New Roman" w:hAnsi="Times New Roman" w:cs="Times New Roman"/>
          <w:sz w:val="28"/>
          <w:szCs w:val="28"/>
          <w:lang w:val="sv-SE"/>
        </w:rPr>
        <w:br/>
        <w:t xml:space="preserve">        - Menjelajahi Katalog Kursus</w:t>
      </w:r>
      <w:r w:rsidRPr="00F7659B">
        <w:rPr>
          <w:rFonts w:ascii="Times New Roman" w:hAnsi="Times New Roman" w:cs="Times New Roman"/>
          <w:sz w:val="28"/>
          <w:szCs w:val="28"/>
          <w:lang w:val="sv-SE"/>
        </w:rPr>
        <w:br/>
        <w:t xml:space="preserve">        - Melihat Informasi Detail Kursus</w:t>
      </w:r>
      <w:r w:rsidRPr="00F7659B">
        <w:rPr>
          <w:rFonts w:ascii="Times New Roman" w:hAnsi="Times New Roman" w:cs="Times New Roman"/>
          <w:sz w:val="28"/>
          <w:szCs w:val="28"/>
          <w:lang w:val="sv-SE"/>
        </w:rPr>
        <w:br/>
        <w:t xml:space="preserve">        - Mengakses Kursus Yang Terdaftar</w:t>
      </w:r>
      <w:r w:rsidRPr="00F7659B">
        <w:rPr>
          <w:rFonts w:ascii="Times New Roman" w:hAnsi="Times New Roman" w:cs="Times New Roman"/>
          <w:sz w:val="28"/>
          <w:szCs w:val="28"/>
          <w:lang w:val="sv-SE"/>
        </w:rPr>
        <w:br/>
        <w:t xml:space="preserve">        - Pelacakan Kemajuan Di Seluruh Kursus</w:t>
      </w:r>
      <w:r w:rsidRPr="00F7659B">
        <w:rPr>
          <w:rFonts w:ascii="Times New Roman" w:hAnsi="Times New Roman" w:cs="Times New Roman"/>
          <w:sz w:val="28"/>
          <w:szCs w:val="28"/>
          <w:lang w:val="sv-SE"/>
        </w:rPr>
        <w:br/>
        <w:t xml:space="preserve">        - Mengambil Kuis Berbasis Bagian</w:t>
      </w:r>
      <w:r w:rsidRPr="00F7659B">
        <w:rPr>
          <w:rFonts w:ascii="Times New Roman" w:hAnsi="Times New Roman" w:cs="Times New Roman"/>
          <w:sz w:val="28"/>
          <w:szCs w:val="28"/>
          <w:lang w:val="sv-SE"/>
        </w:rPr>
        <w:br/>
        <w:t xml:space="preserve">        - Melihat Nilai Kuis Dan Analisis Kinerja</w:t>
      </w:r>
      <w:r w:rsidRPr="00F7659B">
        <w:rPr>
          <w:rFonts w:ascii="Times New Roman" w:hAnsi="Times New Roman" w:cs="Times New Roman"/>
          <w:sz w:val="28"/>
          <w:szCs w:val="28"/>
          <w:lang w:val="sv-SE"/>
        </w:rPr>
        <w:br/>
        <w:t xml:space="preserve">    </w:t>
      </w:r>
    </w:p>
    <w:p w14:paraId="08149048" w14:textId="5148B6B8" w:rsidR="004A0C68" w:rsidRPr="00F7659B" w:rsidRDefault="0071370A" w:rsidP="0071370A">
      <w:pPr>
        <w:pStyle w:val="Heading2"/>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t xml:space="preserve">   B. Sistem Implementasi Kuis</w:t>
      </w:r>
    </w:p>
    <w:p w14:paraId="17EFC099" w14:textId="46D12507" w:rsidR="004A0C68" w:rsidRPr="00F7659B" w:rsidRDefault="0071370A" w:rsidP="0071370A">
      <w:pPr>
        <w:pStyle w:val="Heading3"/>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t xml:space="preserve">      1. Penilaian Berbasis Bagian</w:t>
      </w:r>
    </w:p>
    <w:p w14:paraId="63BC6806" w14:textId="09D05E93" w:rsidR="004A0C68" w:rsidRPr="00F7659B" w:rsidRDefault="0071370A" w:rsidP="0071370A">
      <w:pPr>
        <w:pStyle w:val="ListBullet"/>
        <w:numPr>
          <w:ilvl w:val="0"/>
          <w:numId w:val="0"/>
        </w:numPr>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br/>
        <w:t xml:space="preserve">    - Struktur Kuis Progresif:</w:t>
      </w:r>
      <w:r w:rsidRPr="00F7659B">
        <w:rPr>
          <w:rFonts w:ascii="Times New Roman" w:hAnsi="Times New Roman" w:cs="Times New Roman"/>
          <w:sz w:val="28"/>
          <w:szCs w:val="28"/>
          <w:lang w:val="sv-SE"/>
        </w:rPr>
        <w:br/>
        <w:t xml:space="preserve">        - Setiap Bagian Kursus Berisi Kuis Wajib</w:t>
      </w:r>
      <w:r w:rsidRPr="00F7659B">
        <w:rPr>
          <w:rFonts w:ascii="Times New Roman" w:hAnsi="Times New Roman" w:cs="Times New Roman"/>
          <w:sz w:val="28"/>
          <w:szCs w:val="28"/>
          <w:lang w:val="sv-SE"/>
        </w:rPr>
        <w:br/>
        <w:t xml:space="preserve">        - Karyawan Harus Lulus Setiap Kuis Bagian Untuk Melanjutkan</w:t>
      </w:r>
      <w:r w:rsidRPr="00F7659B">
        <w:rPr>
          <w:rFonts w:ascii="Times New Roman" w:hAnsi="Times New Roman" w:cs="Times New Roman"/>
          <w:sz w:val="28"/>
          <w:szCs w:val="28"/>
          <w:lang w:val="sv-SE"/>
        </w:rPr>
        <w:br/>
        <w:t xml:space="preserve">        - Kuis Bersifat Berurutan Dan Terkunci Sampai Bagian Sebelumnya Selesa</w:t>
      </w:r>
      <w:r w:rsidR="005A6BFA" w:rsidRPr="00F7659B">
        <w:rPr>
          <w:rFonts w:ascii="Times New Roman" w:hAnsi="Times New Roman" w:cs="Times New Roman"/>
          <w:sz w:val="28"/>
          <w:szCs w:val="28"/>
          <w:lang w:val="sv-SE"/>
        </w:rPr>
        <w:t>i</w:t>
      </w:r>
    </w:p>
    <w:p w14:paraId="4DEFA218" w14:textId="2306E4C1" w:rsidR="004A0C68" w:rsidRPr="00F7659B" w:rsidRDefault="0071370A" w:rsidP="0071370A">
      <w:pPr>
        <w:pStyle w:val="Heading3"/>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t xml:space="preserve">      2. Penilaian Akhir</w:t>
      </w:r>
    </w:p>
    <w:p w14:paraId="7D2A4C7B" w14:textId="369241CA" w:rsidR="004A0C68" w:rsidRPr="00F7659B" w:rsidRDefault="0071370A" w:rsidP="0071370A">
      <w:pPr>
        <w:pStyle w:val="ListBullet"/>
        <w:numPr>
          <w:ilvl w:val="0"/>
          <w:numId w:val="0"/>
        </w:numPr>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br/>
        <w:t xml:space="preserve">    - Evaluasi Komprehensif:</w:t>
      </w:r>
      <w:r w:rsidRPr="00F7659B">
        <w:rPr>
          <w:rFonts w:ascii="Times New Roman" w:hAnsi="Times New Roman" w:cs="Times New Roman"/>
          <w:sz w:val="28"/>
          <w:szCs w:val="28"/>
          <w:lang w:val="sv-SE"/>
        </w:rPr>
        <w:br/>
        <w:t xml:space="preserve">        - Kuis Akhir Mencakup Seluruh Konten Kursus</w:t>
      </w:r>
      <w:r w:rsidRPr="00F7659B">
        <w:rPr>
          <w:rFonts w:ascii="Times New Roman" w:hAnsi="Times New Roman" w:cs="Times New Roman"/>
          <w:sz w:val="28"/>
          <w:szCs w:val="28"/>
          <w:lang w:val="sv-SE"/>
        </w:rPr>
        <w:br/>
        <w:t xml:space="preserve">        - Menentukan Pemahaman Kursus Secara Keseluruhan</w:t>
      </w:r>
      <w:r w:rsidRPr="00F7659B">
        <w:rPr>
          <w:rFonts w:ascii="Times New Roman" w:hAnsi="Times New Roman" w:cs="Times New Roman"/>
          <w:sz w:val="28"/>
          <w:szCs w:val="28"/>
          <w:lang w:val="sv-SE"/>
        </w:rPr>
        <w:br/>
        <w:t xml:space="preserve">        - Dapat Mencakup Aplikasi Praktis Atau Studi Kasus</w:t>
      </w:r>
      <w:r w:rsidRPr="00F7659B">
        <w:rPr>
          <w:rFonts w:ascii="Times New Roman" w:hAnsi="Times New Roman" w:cs="Times New Roman"/>
          <w:sz w:val="28"/>
          <w:szCs w:val="28"/>
          <w:lang w:val="sv-SE"/>
        </w:rPr>
        <w:br/>
        <w:t xml:space="preserve">        - Diperlukan Untuk Sertifikasi Penyelesaian Kursus</w:t>
      </w:r>
      <w:r w:rsidRPr="00F7659B">
        <w:rPr>
          <w:rFonts w:ascii="Times New Roman" w:hAnsi="Times New Roman" w:cs="Times New Roman"/>
          <w:sz w:val="28"/>
          <w:szCs w:val="28"/>
          <w:lang w:val="sv-SE"/>
        </w:rPr>
        <w:br/>
        <w:t xml:space="preserve">    </w:t>
      </w:r>
    </w:p>
    <w:p w14:paraId="5AC4FBC0" w14:textId="32D8209F" w:rsidR="004A0C68" w:rsidRPr="00F7659B" w:rsidRDefault="0071370A" w:rsidP="0071370A">
      <w:pPr>
        <w:pStyle w:val="Heading3"/>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lastRenderedPageBreak/>
        <w:t xml:space="preserve">      3. Fitur Kuis</w:t>
      </w:r>
    </w:p>
    <w:p w14:paraId="51FAD256" w14:textId="4703C029" w:rsidR="004A0C68" w:rsidRPr="00F7659B" w:rsidRDefault="0071370A" w:rsidP="0071370A">
      <w:pPr>
        <w:pStyle w:val="ListBullet"/>
        <w:numPr>
          <w:ilvl w:val="0"/>
          <w:numId w:val="0"/>
        </w:numPr>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br/>
        <w:t xml:space="preserve">    - Berbagai Jenis Pertanyaan (Pilihan Ganda, Benar/Salah, Jawaban Singkat)</w:t>
      </w:r>
      <w:r w:rsidRPr="00F7659B">
        <w:rPr>
          <w:rFonts w:ascii="Times New Roman" w:hAnsi="Times New Roman" w:cs="Times New Roman"/>
          <w:sz w:val="28"/>
          <w:szCs w:val="28"/>
          <w:lang w:val="sv-SE"/>
        </w:rPr>
        <w:br/>
        <w:t xml:space="preserve">    - Umpan Balik Langsung Setelah Penyelesaian Kuis</w:t>
      </w:r>
      <w:r w:rsidRPr="00F7659B">
        <w:rPr>
          <w:rFonts w:ascii="Times New Roman" w:hAnsi="Times New Roman" w:cs="Times New Roman"/>
          <w:sz w:val="28"/>
          <w:szCs w:val="28"/>
          <w:lang w:val="sv-SE"/>
        </w:rPr>
        <w:br/>
        <w:t xml:space="preserve">    - Pelacakan Nilai Dan Pemantauan Kemajuan</w:t>
      </w:r>
      <w:r w:rsidRPr="00F7659B">
        <w:rPr>
          <w:rFonts w:ascii="Times New Roman" w:hAnsi="Times New Roman" w:cs="Times New Roman"/>
          <w:sz w:val="28"/>
          <w:szCs w:val="28"/>
          <w:lang w:val="sv-SE"/>
        </w:rPr>
        <w:br/>
        <w:t xml:space="preserve">    - Peninjauan Jawaban Yang Salah Untuk Tujuan Pembelajaran</w:t>
      </w:r>
      <w:r w:rsidRPr="00F7659B">
        <w:rPr>
          <w:rFonts w:ascii="Times New Roman" w:hAnsi="Times New Roman" w:cs="Times New Roman"/>
          <w:sz w:val="28"/>
          <w:szCs w:val="28"/>
          <w:lang w:val="sv-SE"/>
        </w:rPr>
        <w:br/>
        <w:t xml:space="preserve">    - Konfigurasi Beberapa Upaya (Jika Diaktifkan Oleh Guru)</w:t>
      </w:r>
      <w:r w:rsidRPr="00F7659B">
        <w:rPr>
          <w:rFonts w:ascii="Times New Roman" w:hAnsi="Times New Roman" w:cs="Times New Roman"/>
          <w:sz w:val="28"/>
          <w:szCs w:val="28"/>
          <w:lang w:val="sv-SE"/>
        </w:rPr>
        <w:br/>
        <w:t xml:space="preserve">    - Batas Waktu Untuk Penyelesaian Kuis</w:t>
      </w:r>
      <w:r w:rsidRPr="00F7659B">
        <w:rPr>
          <w:rFonts w:ascii="Times New Roman" w:hAnsi="Times New Roman" w:cs="Times New Roman"/>
          <w:sz w:val="28"/>
          <w:szCs w:val="28"/>
          <w:lang w:val="sv-SE"/>
        </w:rPr>
        <w:br/>
        <w:t xml:space="preserve">    - Analisis Kinerja Dan Pelacakan Kemajuan</w:t>
      </w:r>
      <w:r w:rsidRPr="00F7659B">
        <w:rPr>
          <w:rFonts w:ascii="Times New Roman" w:hAnsi="Times New Roman" w:cs="Times New Roman"/>
          <w:sz w:val="28"/>
          <w:szCs w:val="28"/>
          <w:lang w:val="sv-SE"/>
        </w:rPr>
        <w:br/>
        <w:t xml:space="preserve">    </w:t>
      </w:r>
    </w:p>
    <w:p w14:paraId="1E640210" w14:textId="0A1BBC79" w:rsidR="004A0C68" w:rsidRPr="00F7659B" w:rsidRDefault="0071370A" w:rsidP="0071370A">
      <w:pPr>
        <w:pStyle w:val="Heading3"/>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t xml:space="preserve">      4. Pemantauan Kinerja</w:t>
      </w:r>
    </w:p>
    <w:p w14:paraId="7DAFEAF6" w14:textId="351D0109" w:rsidR="004A0C68" w:rsidRPr="00F7659B" w:rsidRDefault="0071370A" w:rsidP="0071370A">
      <w:pPr>
        <w:pStyle w:val="ListBullet"/>
        <w:numPr>
          <w:ilvl w:val="0"/>
          <w:numId w:val="0"/>
        </w:numPr>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br/>
        <w:t xml:space="preserve">    - Pelacakan Kemajuan Untuk Karyawan Individu</w:t>
      </w:r>
      <w:r w:rsidRPr="00F7659B">
        <w:rPr>
          <w:rFonts w:ascii="Times New Roman" w:hAnsi="Times New Roman" w:cs="Times New Roman"/>
          <w:sz w:val="28"/>
          <w:szCs w:val="28"/>
          <w:lang w:val="sv-SE"/>
        </w:rPr>
        <w:br/>
        <w:t xml:space="preserve">    - Tingkat Penyelesaian Kursus</w:t>
      </w:r>
      <w:r w:rsidRPr="00F7659B">
        <w:rPr>
          <w:rFonts w:ascii="Times New Roman" w:hAnsi="Times New Roman" w:cs="Times New Roman"/>
          <w:sz w:val="28"/>
          <w:szCs w:val="28"/>
          <w:lang w:val="sv-SE"/>
        </w:rPr>
        <w:br/>
        <w:t xml:space="preserve">    - Metrik Kinerja Kuis</w:t>
      </w:r>
      <w:r w:rsidRPr="00F7659B">
        <w:rPr>
          <w:rFonts w:ascii="Times New Roman" w:hAnsi="Times New Roman" w:cs="Times New Roman"/>
          <w:sz w:val="28"/>
          <w:szCs w:val="28"/>
          <w:lang w:val="sv-SE"/>
        </w:rPr>
        <w:br/>
        <w:t xml:space="preserve">    - Identifikasi Kesenjangan Pengetahuan</w:t>
      </w:r>
      <w:r w:rsidRPr="00F7659B">
        <w:rPr>
          <w:rFonts w:ascii="Times New Roman" w:hAnsi="Times New Roman" w:cs="Times New Roman"/>
          <w:sz w:val="28"/>
          <w:szCs w:val="28"/>
          <w:lang w:val="sv-SE"/>
        </w:rPr>
        <w:br/>
        <w:t xml:space="preserve">    - Analisis Kinerja Seluruh Departemen</w:t>
      </w:r>
      <w:r w:rsidRPr="00F7659B">
        <w:rPr>
          <w:rFonts w:ascii="Times New Roman" w:hAnsi="Times New Roman" w:cs="Times New Roman"/>
          <w:sz w:val="28"/>
          <w:szCs w:val="28"/>
          <w:lang w:val="sv-SE"/>
        </w:rPr>
        <w:br/>
        <w:t xml:space="preserve">    - Laporan Penilaian Kompetensi</w:t>
      </w:r>
      <w:r w:rsidRPr="00F7659B">
        <w:rPr>
          <w:rFonts w:ascii="Times New Roman" w:hAnsi="Times New Roman" w:cs="Times New Roman"/>
          <w:sz w:val="28"/>
          <w:szCs w:val="28"/>
          <w:lang w:val="sv-SE"/>
        </w:rPr>
        <w:br/>
        <w:t xml:space="preserve">    </w:t>
      </w:r>
    </w:p>
    <w:p w14:paraId="60D5E6B0" w14:textId="7E04045D" w:rsidR="004A0C68" w:rsidRPr="00F7659B" w:rsidRDefault="0071370A" w:rsidP="0071370A">
      <w:pPr>
        <w:pStyle w:val="Heading2"/>
        <w:spacing w:line="240" w:lineRule="auto"/>
        <w:rPr>
          <w:rFonts w:ascii="Times New Roman" w:hAnsi="Times New Roman" w:cs="Times New Roman"/>
          <w:sz w:val="28"/>
          <w:szCs w:val="28"/>
        </w:rPr>
      </w:pPr>
      <w:r w:rsidRPr="00F7659B">
        <w:rPr>
          <w:rFonts w:ascii="Times New Roman" w:hAnsi="Times New Roman" w:cs="Times New Roman"/>
          <w:sz w:val="28"/>
          <w:szCs w:val="28"/>
          <w:lang w:val="sv-SE"/>
        </w:rPr>
        <w:t xml:space="preserve">   </w:t>
      </w:r>
      <w:r w:rsidRPr="00F7659B">
        <w:rPr>
          <w:rFonts w:ascii="Times New Roman" w:hAnsi="Times New Roman" w:cs="Times New Roman"/>
          <w:sz w:val="28"/>
          <w:szCs w:val="28"/>
        </w:rPr>
        <w:t xml:space="preserve">C. Fitur </w:t>
      </w:r>
      <w:proofErr w:type="spellStart"/>
      <w:r w:rsidRPr="00F7659B">
        <w:rPr>
          <w:rFonts w:ascii="Times New Roman" w:hAnsi="Times New Roman" w:cs="Times New Roman"/>
          <w:sz w:val="28"/>
          <w:szCs w:val="28"/>
        </w:rPr>
        <w:t>Sistem</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Berdasarkan</w:t>
      </w:r>
      <w:proofErr w:type="spellEnd"/>
      <w:r w:rsidRPr="00F7659B">
        <w:rPr>
          <w:rFonts w:ascii="Times New Roman" w:hAnsi="Times New Roman" w:cs="Times New Roman"/>
          <w:sz w:val="28"/>
          <w:szCs w:val="28"/>
        </w:rPr>
        <w:t xml:space="preserve"> Gambar</w:t>
      </w:r>
    </w:p>
    <w:p w14:paraId="08FFC994" w14:textId="584E6A1F" w:rsidR="004A0C68" w:rsidRPr="00F7659B" w:rsidRDefault="0071370A" w:rsidP="0071370A">
      <w:pPr>
        <w:pStyle w:val="ListBullet"/>
        <w:numPr>
          <w:ilvl w:val="0"/>
          <w:numId w:val="12"/>
        </w:numPr>
        <w:spacing w:line="240" w:lineRule="auto"/>
        <w:jc w:val="both"/>
        <w:rPr>
          <w:rFonts w:ascii="Times New Roman" w:hAnsi="Times New Roman" w:cs="Times New Roman"/>
          <w:sz w:val="28"/>
          <w:szCs w:val="28"/>
          <w:lang w:val="sv-SE"/>
        </w:rPr>
      </w:pPr>
      <w:r w:rsidRPr="00F7659B">
        <w:rPr>
          <w:rFonts w:ascii="Times New Roman" w:hAnsi="Times New Roman" w:cs="Times New Roman"/>
          <w:sz w:val="28"/>
          <w:szCs w:val="28"/>
          <w:lang w:val="sv-SE"/>
        </w:rPr>
        <w:t>Fitur-Fitur Pada Aplikasi Akan Meliputi:</w:t>
      </w:r>
    </w:p>
    <w:p w14:paraId="57E4EBDC" w14:textId="5991CEAF" w:rsidR="004A0C68" w:rsidRPr="00F7659B" w:rsidRDefault="0071370A" w:rsidP="0071370A">
      <w:pPr>
        <w:pStyle w:val="ListBullet"/>
        <w:numPr>
          <w:ilvl w:val="0"/>
          <w:numId w:val="12"/>
        </w:numPr>
        <w:spacing w:line="240" w:lineRule="auto"/>
        <w:jc w:val="both"/>
        <w:rPr>
          <w:rFonts w:ascii="Times New Roman" w:hAnsi="Times New Roman" w:cs="Times New Roman"/>
          <w:sz w:val="28"/>
          <w:szCs w:val="28"/>
        </w:rPr>
      </w:pPr>
      <w:r w:rsidRPr="00F7659B">
        <w:rPr>
          <w:rFonts w:ascii="Times New Roman" w:hAnsi="Times New Roman" w:cs="Times New Roman"/>
          <w:sz w:val="28"/>
          <w:szCs w:val="28"/>
        </w:rPr>
        <w:t>Login Dan Register</w:t>
      </w:r>
    </w:p>
    <w:p w14:paraId="04394080" w14:textId="726EB99F" w:rsidR="004A0C68" w:rsidRPr="00F7659B" w:rsidRDefault="0071370A" w:rsidP="0071370A">
      <w:pPr>
        <w:pStyle w:val="ListBullet"/>
        <w:numPr>
          <w:ilvl w:val="0"/>
          <w:numId w:val="12"/>
        </w:numPr>
        <w:spacing w:line="240" w:lineRule="auto"/>
        <w:jc w:val="both"/>
        <w:rPr>
          <w:rFonts w:ascii="Times New Roman" w:hAnsi="Times New Roman" w:cs="Times New Roman"/>
          <w:sz w:val="28"/>
          <w:szCs w:val="28"/>
        </w:rPr>
      </w:pPr>
      <w:r w:rsidRPr="00F7659B">
        <w:rPr>
          <w:rFonts w:ascii="Times New Roman" w:hAnsi="Times New Roman" w:cs="Times New Roman"/>
          <w:sz w:val="28"/>
          <w:szCs w:val="28"/>
        </w:rPr>
        <w:t>Management Teacher</w:t>
      </w:r>
    </w:p>
    <w:p w14:paraId="236C1F5B" w14:textId="0C210C39" w:rsidR="004A0C68" w:rsidRPr="00F7659B" w:rsidRDefault="0071370A" w:rsidP="0071370A">
      <w:pPr>
        <w:pStyle w:val="ListBullet"/>
        <w:numPr>
          <w:ilvl w:val="0"/>
          <w:numId w:val="12"/>
        </w:numPr>
        <w:spacing w:line="240" w:lineRule="auto"/>
        <w:jc w:val="both"/>
        <w:rPr>
          <w:rFonts w:ascii="Times New Roman" w:hAnsi="Times New Roman" w:cs="Times New Roman"/>
          <w:sz w:val="28"/>
          <w:szCs w:val="28"/>
        </w:rPr>
      </w:pPr>
      <w:r w:rsidRPr="00F7659B">
        <w:rPr>
          <w:rFonts w:ascii="Times New Roman" w:hAnsi="Times New Roman" w:cs="Times New Roman"/>
          <w:sz w:val="28"/>
          <w:szCs w:val="28"/>
        </w:rPr>
        <w:t>Management Course</w:t>
      </w:r>
    </w:p>
    <w:p w14:paraId="05FBAA06" w14:textId="7B321332" w:rsidR="004A0C68" w:rsidRPr="00F7659B" w:rsidRDefault="0071370A" w:rsidP="0071370A">
      <w:pPr>
        <w:pStyle w:val="ListBullet"/>
        <w:numPr>
          <w:ilvl w:val="0"/>
          <w:numId w:val="12"/>
        </w:numPr>
        <w:spacing w:line="240" w:lineRule="auto"/>
        <w:jc w:val="both"/>
        <w:rPr>
          <w:rFonts w:ascii="Times New Roman" w:hAnsi="Times New Roman" w:cs="Times New Roman"/>
          <w:sz w:val="28"/>
          <w:szCs w:val="28"/>
        </w:rPr>
      </w:pPr>
      <w:r w:rsidRPr="00F7659B">
        <w:rPr>
          <w:rFonts w:ascii="Times New Roman" w:hAnsi="Times New Roman" w:cs="Times New Roman"/>
          <w:sz w:val="28"/>
          <w:szCs w:val="28"/>
        </w:rPr>
        <w:t>Management Category</w:t>
      </w:r>
    </w:p>
    <w:p w14:paraId="22B651FE" w14:textId="5C3991A7" w:rsidR="004A0C68" w:rsidRPr="00F7659B" w:rsidRDefault="0071370A" w:rsidP="0071370A">
      <w:pPr>
        <w:pStyle w:val="ListBullet"/>
        <w:numPr>
          <w:ilvl w:val="0"/>
          <w:numId w:val="12"/>
        </w:numPr>
        <w:spacing w:line="240" w:lineRule="auto"/>
        <w:jc w:val="both"/>
        <w:rPr>
          <w:rFonts w:ascii="Times New Roman" w:hAnsi="Times New Roman" w:cs="Times New Roman"/>
          <w:sz w:val="28"/>
          <w:szCs w:val="28"/>
        </w:rPr>
      </w:pPr>
      <w:r w:rsidRPr="00F7659B">
        <w:rPr>
          <w:rFonts w:ascii="Times New Roman" w:hAnsi="Times New Roman" w:cs="Times New Roman"/>
          <w:sz w:val="28"/>
          <w:szCs w:val="28"/>
        </w:rPr>
        <w:t xml:space="preserve">Management </w:t>
      </w:r>
      <w:proofErr w:type="spellStart"/>
      <w:r w:rsidRPr="00F7659B">
        <w:rPr>
          <w:rFonts w:ascii="Times New Roman" w:hAnsi="Times New Roman" w:cs="Times New Roman"/>
          <w:sz w:val="28"/>
          <w:szCs w:val="28"/>
        </w:rPr>
        <w:t>Kuis</w:t>
      </w:r>
      <w:proofErr w:type="spellEnd"/>
    </w:p>
    <w:p w14:paraId="47743E63" w14:textId="30459BAF" w:rsidR="004A0C68" w:rsidRPr="00F7659B" w:rsidRDefault="0071370A" w:rsidP="0071370A">
      <w:pPr>
        <w:pStyle w:val="ListBullet"/>
        <w:numPr>
          <w:ilvl w:val="0"/>
          <w:numId w:val="12"/>
        </w:numPr>
        <w:spacing w:line="240" w:lineRule="auto"/>
        <w:jc w:val="both"/>
        <w:rPr>
          <w:rFonts w:ascii="Times New Roman" w:hAnsi="Times New Roman" w:cs="Times New Roman"/>
          <w:sz w:val="28"/>
          <w:szCs w:val="28"/>
        </w:rPr>
      </w:pPr>
      <w:proofErr w:type="spellStart"/>
      <w:r w:rsidRPr="00F7659B">
        <w:rPr>
          <w:rFonts w:ascii="Times New Roman" w:hAnsi="Times New Roman" w:cs="Times New Roman"/>
          <w:sz w:val="28"/>
          <w:szCs w:val="28"/>
        </w:rPr>
        <w:t>Statistik</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Pembelajaran</w:t>
      </w:r>
      <w:proofErr w:type="spellEnd"/>
    </w:p>
    <w:p w14:paraId="518A2FE2" w14:textId="31594F29" w:rsidR="004A0C68" w:rsidRPr="00F7659B" w:rsidRDefault="0071370A" w:rsidP="0071370A">
      <w:pPr>
        <w:pStyle w:val="ListBullet"/>
        <w:numPr>
          <w:ilvl w:val="0"/>
          <w:numId w:val="12"/>
        </w:numPr>
        <w:spacing w:line="240" w:lineRule="auto"/>
        <w:jc w:val="both"/>
        <w:rPr>
          <w:rFonts w:ascii="Times New Roman" w:hAnsi="Times New Roman" w:cs="Times New Roman"/>
          <w:sz w:val="28"/>
          <w:szCs w:val="28"/>
        </w:rPr>
      </w:pPr>
      <w:proofErr w:type="spellStart"/>
      <w:r w:rsidRPr="00F7659B">
        <w:rPr>
          <w:rFonts w:ascii="Times New Roman" w:hAnsi="Times New Roman" w:cs="Times New Roman"/>
          <w:sz w:val="28"/>
          <w:szCs w:val="28"/>
        </w:rPr>
        <w:t>Manajemen</w:t>
      </w:r>
      <w:proofErr w:type="spellEnd"/>
      <w:r w:rsidRPr="00F7659B">
        <w:rPr>
          <w:rFonts w:ascii="Times New Roman" w:hAnsi="Times New Roman" w:cs="Times New Roman"/>
          <w:sz w:val="28"/>
          <w:szCs w:val="28"/>
        </w:rPr>
        <w:t xml:space="preserve"> Role User</w:t>
      </w:r>
    </w:p>
    <w:p w14:paraId="3D5BDBBA" w14:textId="5EA8F3D6" w:rsidR="004A0C68" w:rsidRPr="00F7659B" w:rsidRDefault="0071370A" w:rsidP="0071370A">
      <w:pPr>
        <w:pStyle w:val="ListBullet"/>
        <w:numPr>
          <w:ilvl w:val="0"/>
          <w:numId w:val="12"/>
        </w:numPr>
        <w:spacing w:line="240" w:lineRule="auto"/>
        <w:jc w:val="both"/>
        <w:rPr>
          <w:rFonts w:ascii="Times New Roman" w:hAnsi="Times New Roman" w:cs="Times New Roman"/>
          <w:sz w:val="28"/>
          <w:szCs w:val="28"/>
        </w:rPr>
      </w:pPr>
      <w:proofErr w:type="spellStart"/>
      <w:r w:rsidRPr="00F7659B">
        <w:rPr>
          <w:rFonts w:ascii="Times New Roman" w:hAnsi="Times New Roman" w:cs="Times New Roman"/>
          <w:sz w:val="28"/>
          <w:szCs w:val="28"/>
        </w:rPr>
        <w:t>Katalog</w:t>
      </w:r>
      <w:proofErr w:type="spellEnd"/>
      <w:r w:rsidRPr="00F7659B">
        <w:rPr>
          <w:rFonts w:ascii="Times New Roman" w:hAnsi="Times New Roman" w:cs="Times New Roman"/>
          <w:sz w:val="28"/>
          <w:szCs w:val="28"/>
        </w:rPr>
        <w:t xml:space="preserve"> Course</w:t>
      </w:r>
    </w:p>
    <w:p w14:paraId="08093442" w14:textId="00029434" w:rsidR="004A0C68" w:rsidRPr="00F7659B" w:rsidRDefault="0071370A" w:rsidP="0071370A">
      <w:pPr>
        <w:pStyle w:val="Heading1"/>
        <w:spacing w:line="240" w:lineRule="auto"/>
        <w:rPr>
          <w:rFonts w:ascii="Times New Roman" w:hAnsi="Times New Roman" w:cs="Times New Roman"/>
        </w:rPr>
      </w:pPr>
      <w:r w:rsidRPr="00F7659B">
        <w:rPr>
          <w:rFonts w:ascii="Times New Roman" w:hAnsi="Times New Roman" w:cs="Times New Roman"/>
        </w:rPr>
        <w:t xml:space="preserve">Iv. </w:t>
      </w:r>
      <w:proofErr w:type="spellStart"/>
      <w:r w:rsidRPr="00F7659B">
        <w:rPr>
          <w:rFonts w:ascii="Times New Roman" w:hAnsi="Times New Roman" w:cs="Times New Roman"/>
        </w:rPr>
        <w:t>Rincian</w:t>
      </w:r>
      <w:proofErr w:type="spellEnd"/>
      <w:r w:rsidRPr="00F7659B">
        <w:rPr>
          <w:rFonts w:ascii="Times New Roman" w:hAnsi="Times New Roman" w:cs="Times New Roman"/>
        </w:rPr>
        <w:t xml:space="preserve"> Fitur Backend Dan Frontend</w:t>
      </w:r>
    </w:p>
    <w:p w14:paraId="6426789A" w14:textId="4F79F99E" w:rsidR="004A0C68" w:rsidRPr="00F7659B" w:rsidRDefault="0071370A" w:rsidP="0071370A">
      <w:pPr>
        <w:pStyle w:val="Heading2"/>
        <w:spacing w:line="240" w:lineRule="auto"/>
        <w:rPr>
          <w:rFonts w:ascii="Times New Roman" w:hAnsi="Times New Roman" w:cs="Times New Roman"/>
          <w:sz w:val="28"/>
          <w:szCs w:val="28"/>
        </w:rPr>
      </w:pPr>
      <w:r w:rsidRPr="00F7659B">
        <w:rPr>
          <w:rFonts w:ascii="Times New Roman" w:hAnsi="Times New Roman" w:cs="Times New Roman"/>
          <w:sz w:val="28"/>
          <w:szCs w:val="28"/>
        </w:rPr>
        <w:t xml:space="preserve">   A. Backend</w:t>
      </w:r>
    </w:p>
    <w:p w14:paraId="4999DC82" w14:textId="2EAD3A66" w:rsidR="005A6BFA" w:rsidRPr="00F7659B" w:rsidRDefault="0071370A" w:rsidP="0071370A">
      <w:pPr>
        <w:pStyle w:val="ListBullet"/>
        <w:numPr>
          <w:ilvl w:val="0"/>
          <w:numId w:val="0"/>
        </w:numPr>
        <w:spacing w:line="240" w:lineRule="auto"/>
        <w:rPr>
          <w:rFonts w:ascii="Times New Roman" w:hAnsi="Times New Roman" w:cs="Times New Roman"/>
          <w:sz w:val="28"/>
          <w:szCs w:val="28"/>
        </w:rPr>
      </w:pPr>
      <w:r w:rsidRPr="00F7659B">
        <w:rPr>
          <w:rFonts w:ascii="Times New Roman" w:hAnsi="Times New Roman" w:cs="Times New Roman"/>
          <w:sz w:val="28"/>
          <w:szCs w:val="28"/>
        </w:rPr>
        <w:br/>
        <w:t xml:space="preserve">    - </w:t>
      </w:r>
      <w:proofErr w:type="spellStart"/>
      <w:r w:rsidRPr="00F7659B">
        <w:rPr>
          <w:rFonts w:ascii="Times New Roman" w:hAnsi="Times New Roman" w:cs="Times New Roman"/>
          <w:sz w:val="28"/>
          <w:szCs w:val="28"/>
        </w:rPr>
        <w:t>Kerangka</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Kerja</w:t>
      </w:r>
      <w:proofErr w:type="spellEnd"/>
      <w:r w:rsidRPr="00F7659B">
        <w:rPr>
          <w:rFonts w:ascii="Times New Roman" w:hAnsi="Times New Roman" w:cs="Times New Roman"/>
          <w:sz w:val="28"/>
          <w:szCs w:val="28"/>
        </w:rPr>
        <w:t>: Laravel (</w:t>
      </w:r>
      <w:proofErr w:type="spellStart"/>
      <w:r w:rsidRPr="00F7659B">
        <w:rPr>
          <w:rFonts w:ascii="Times New Roman" w:hAnsi="Times New Roman" w:cs="Times New Roman"/>
          <w:sz w:val="28"/>
          <w:szCs w:val="28"/>
        </w:rPr>
        <w:t>Php</w:t>
      </w:r>
      <w:proofErr w:type="spellEnd"/>
      <w:r w:rsidRPr="00F7659B">
        <w:rPr>
          <w:rFonts w:ascii="Times New Roman" w:hAnsi="Times New Roman" w:cs="Times New Roman"/>
          <w:sz w:val="28"/>
          <w:szCs w:val="28"/>
        </w:rPr>
        <w:t>)</w:t>
      </w:r>
      <w:r w:rsidRPr="00F7659B">
        <w:rPr>
          <w:rFonts w:ascii="Times New Roman" w:hAnsi="Times New Roman" w:cs="Times New Roman"/>
          <w:sz w:val="28"/>
          <w:szCs w:val="28"/>
        </w:rPr>
        <w:br/>
      </w:r>
      <w:r w:rsidRPr="00F7659B">
        <w:rPr>
          <w:rFonts w:ascii="Times New Roman" w:hAnsi="Times New Roman" w:cs="Times New Roman"/>
          <w:sz w:val="28"/>
          <w:szCs w:val="28"/>
        </w:rPr>
        <w:lastRenderedPageBreak/>
        <w:t xml:space="preserve">    - Database: </w:t>
      </w:r>
      <w:proofErr w:type="spellStart"/>
      <w:r w:rsidRPr="00F7659B">
        <w:rPr>
          <w:rFonts w:ascii="Times New Roman" w:hAnsi="Times New Roman" w:cs="Times New Roman"/>
          <w:sz w:val="28"/>
          <w:szCs w:val="28"/>
        </w:rPr>
        <w:t>Mysql</w:t>
      </w:r>
      <w:proofErr w:type="spellEnd"/>
      <w:r w:rsidRPr="00F7659B">
        <w:rPr>
          <w:rFonts w:ascii="Times New Roman" w:hAnsi="Times New Roman" w:cs="Times New Roman"/>
          <w:sz w:val="28"/>
          <w:szCs w:val="28"/>
        </w:rPr>
        <w:t xml:space="preserve"> Atau </w:t>
      </w:r>
      <w:proofErr w:type="spellStart"/>
      <w:r w:rsidRPr="00F7659B">
        <w:rPr>
          <w:rFonts w:ascii="Times New Roman" w:hAnsi="Times New Roman" w:cs="Times New Roman"/>
          <w:sz w:val="28"/>
          <w:szCs w:val="28"/>
        </w:rPr>
        <w:t>Postgresql</w:t>
      </w:r>
      <w:proofErr w:type="spellEnd"/>
      <w:r w:rsidRPr="00F7659B">
        <w:rPr>
          <w:rFonts w:ascii="Times New Roman" w:hAnsi="Times New Roman" w:cs="Times New Roman"/>
          <w:sz w:val="28"/>
          <w:szCs w:val="28"/>
        </w:rPr>
        <w:br/>
        <w:t xml:space="preserve">    -</w:t>
      </w:r>
      <w:proofErr w:type="spellStart"/>
      <w:r w:rsidRPr="00F7659B">
        <w:rPr>
          <w:rFonts w:ascii="Times New Roman" w:hAnsi="Times New Roman" w:cs="Times New Roman"/>
          <w:sz w:val="28"/>
          <w:szCs w:val="28"/>
        </w:rPr>
        <w:t>Autentikasi</w:t>
      </w:r>
      <w:proofErr w:type="spellEnd"/>
      <w:r w:rsidRPr="00F7659B">
        <w:rPr>
          <w:rFonts w:ascii="Times New Roman" w:hAnsi="Times New Roman" w:cs="Times New Roman"/>
          <w:sz w:val="28"/>
          <w:szCs w:val="28"/>
        </w:rPr>
        <w:t xml:space="preserve"> &amp; </w:t>
      </w:r>
      <w:proofErr w:type="spellStart"/>
      <w:proofErr w:type="gramStart"/>
      <w:r w:rsidRPr="00F7659B">
        <w:rPr>
          <w:rFonts w:ascii="Times New Roman" w:hAnsi="Times New Roman" w:cs="Times New Roman"/>
          <w:sz w:val="28"/>
          <w:szCs w:val="28"/>
        </w:rPr>
        <w:t>Otorisasi:Pengelolaan</w:t>
      </w:r>
      <w:proofErr w:type="spellEnd"/>
      <w:proofErr w:type="gramEnd"/>
      <w:r w:rsidRPr="00F7659B">
        <w:rPr>
          <w:rFonts w:ascii="Times New Roman" w:hAnsi="Times New Roman" w:cs="Times New Roman"/>
          <w:sz w:val="28"/>
          <w:szCs w:val="28"/>
        </w:rPr>
        <w:t xml:space="preserve"> User Dan Role (Admin, Guru, </w:t>
      </w:r>
      <w:proofErr w:type="spellStart"/>
      <w:r w:rsidRPr="00F7659B">
        <w:rPr>
          <w:rFonts w:ascii="Times New Roman" w:hAnsi="Times New Roman" w:cs="Times New Roman"/>
          <w:sz w:val="28"/>
          <w:szCs w:val="28"/>
        </w:rPr>
        <w:t>Karyawan</w:t>
      </w:r>
      <w:proofErr w:type="spellEnd"/>
      <w:r w:rsidRPr="00F7659B">
        <w:rPr>
          <w:rFonts w:ascii="Times New Roman" w:hAnsi="Times New Roman" w:cs="Times New Roman"/>
          <w:sz w:val="28"/>
          <w:szCs w:val="28"/>
        </w:rPr>
        <w:t>)</w:t>
      </w:r>
      <w:r w:rsidRPr="00F7659B">
        <w:rPr>
          <w:rFonts w:ascii="Times New Roman" w:hAnsi="Times New Roman" w:cs="Times New Roman"/>
          <w:sz w:val="28"/>
          <w:szCs w:val="28"/>
        </w:rPr>
        <w:br/>
        <w:t xml:space="preserve">    - </w:t>
      </w:r>
      <w:proofErr w:type="spellStart"/>
      <w:r w:rsidRPr="00F7659B">
        <w:rPr>
          <w:rFonts w:ascii="Times New Roman" w:hAnsi="Times New Roman" w:cs="Times New Roman"/>
          <w:sz w:val="28"/>
          <w:szCs w:val="28"/>
        </w:rPr>
        <w:t>Manajemen</w:t>
      </w:r>
      <w:proofErr w:type="spellEnd"/>
      <w:r w:rsidRPr="00F7659B">
        <w:rPr>
          <w:rFonts w:ascii="Times New Roman" w:hAnsi="Times New Roman" w:cs="Times New Roman"/>
          <w:sz w:val="28"/>
          <w:szCs w:val="28"/>
        </w:rPr>
        <w:t xml:space="preserve"> Data: </w:t>
      </w:r>
      <w:proofErr w:type="spellStart"/>
      <w:r w:rsidRPr="00F7659B">
        <w:rPr>
          <w:rFonts w:ascii="Times New Roman" w:hAnsi="Times New Roman" w:cs="Times New Roman"/>
          <w:sz w:val="28"/>
          <w:szCs w:val="28"/>
        </w:rPr>
        <w:t>Kursus</w:t>
      </w:r>
      <w:proofErr w:type="spellEnd"/>
      <w:r w:rsidRPr="00F7659B">
        <w:rPr>
          <w:rFonts w:ascii="Times New Roman" w:hAnsi="Times New Roman" w:cs="Times New Roman"/>
          <w:sz w:val="28"/>
          <w:szCs w:val="28"/>
        </w:rPr>
        <w:t xml:space="preserve">, Materi, </w:t>
      </w:r>
      <w:proofErr w:type="spellStart"/>
      <w:r w:rsidRPr="00F7659B">
        <w:rPr>
          <w:rFonts w:ascii="Times New Roman" w:hAnsi="Times New Roman" w:cs="Times New Roman"/>
          <w:sz w:val="28"/>
          <w:szCs w:val="28"/>
        </w:rPr>
        <w:t>Kuis</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Kategori</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Pengguna</w:t>
      </w:r>
      <w:proofErr w:type="spellEnd"/>
      <w:r w:rsidRPr="00F7659B">
        <w:rPr>
          <w:rFonts w:ascii="Times New Roman" w:hAnsi="Times New Roman" w:cs="Times New Roman"/>
          <w:sz w:val="28"/>
          <w:szCs w:val="28"/>
        </w:rPr>
        <w:br/>
        <w:t xml:space="preserve">    - Logika </w:t>
      </w:r>
      <w:proofErr w:type="spellStart"/>
      <w:r w:rsidRPr="00F7659B">
        <w:rPr>
          <w:rFonts w:ascii="Times New Roman" w:hAnsi="Times New Roman" w:cs="Times New Roman"/>
          <w:sz w:val="28"/>
          <w:szCs w:val="28"/>
        </w:rPr>
        <w:t>Bisnis</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Pemrosesan</w:t>
      </w:r>
      <w:proofErr w:type="spellEnd"/>
      <w:r w:rsidRPr="00F7659B">
        <w:rPr>
          <w:rFonts w:ascii="Times New Roman" w:hAnsi="Times New Roman" w:cs="Times New Roman"/>
          <w:sz w:val="28"/>
          <w:szCs w:val="28"/>
        </w:rPr>
        <w:t xml:space="preserve"> </w:t>
      </w:r>
      <w:proofErr w:type="spellStart"/>
      <w:proofErr w:type="gramStart"/>
      <w:r w:rsidRPr="00F7659B">
        <w:rPr>
          <w:rFonts w:ascii="Times New Roman" w:hAnsi="Times New Roman" w:cs="Times New Roman"/>
          <w:sz w:val="28"/>
          <w:szCs w:val="28"/>
        </w:rPr>
        <w:t>Kuis</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Penilaian</w:t>
      </w:r>
      <w:proofErr w:type="spellEnd"/>
      <w:proofErr w:type="gram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Pelacakan</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Kemajuan</w:t>
      </w:r>
      <w:proofErr w:type="spellEnd"/>
      <w:r w:rsidRPr="00F7659B">
        <w:rPr>
          <w:rFonts w:ascii="Times New Roman" w:hAnsi="Times New Roman" w:cs="Times New Roman"/>
          <w:sz w:val="28"/>
          <w:szCs w:val="28"/>
        </w:rPr>
        <w:br/>
        <w:t xml:space="preserve">    - </w:t>
      </w:r>
      <w:proofErr w:type="spellStart"/>
      <w:r w:rsidRPr="00F7659B">
        <w:rPr>
          <w:rFonts w:ascii="Times New Roman" w:hAnsi="Times New Roman" w:cs="Times New Roman"/>
          <w:sz w:val="28"/>
          <w:szCs w:val="28"/>
        </w:rPr>
        <w:t>Laporan</w:t>
      </w:r>
      <w:proofErr w:type="spellEnd"/>
      <w:r w:rsidRPr="00F7659B">
        <w:rPr>
          <w:rFonts w:ascii="Times New Roman" w:hAnsi="Times New Roman" w:cs="Times New Roman"/>
          <w:sz w:val="28"/>
          <w:szCs w:val="28"/>
        </w:rPr>
        <w:t xml:space="preserve"> &amp; </w:t>
      </w:r>
      <w:proofErr w:type="spellStart"/>
      <w:r w:rsidRPr="00F7659B">
        <w:rPr>
          <w:rFonts w:ascii="Times New Roman" w:hAnsi="Times New Roman" w:cs="Times New Roman"/>
          <w:sz w:val="28"/>
          <w:szCs w:val="28"/>
        </w:rPr>
        <w:t>Analitik</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Pembuatan</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Laporan</w:t>
      </w:r>
      <w:proofErr w:type="spellEnd"/>
      <w:r w:rsidRPr="00F7659B">
        <w:rPr>
          <w:rFonts w:ascii="Times New Roman" w:hAnsi="Times New Roman" w:cs="Times New Roman"/>
          <w:sz w:val="28"/>
          <w:szCs w:val="28"/>
        </w:rPr>
        <w:t xml:space="preserve"> Kinerja Dan </w:t>
      </w:r>
      <w:proofErr w:type="spellStart"/>
      <w:r w:rsidRPr="00F7659B">
        <w:rPr>
          <w:rFonts w:ascii="Times New Roman" w:hAnsi="Times New Roman" w:cs="Times New Roman"/>
          <w:sz w:val="28"/>
          <w:szCs w:val="28"/>
        </w:rPr>
        <w:t>Analitik</w:t>
      </w:r>
      <w:proofErr w:type="spellEnd"/>
      <w:r w:rsidRPr="00F7659B">
        <w:rPr>
          <w:rFonts w:ascii="Times New Roman" w:hAnsi="Times New Roman" w:cs="Times New Roman"/>
          <w:sz w:val="28"/>
          <w:szCs w:val="28"/>
        </w:rPr>
        <w:br/>
        <w:t xml:space="preserve">    - </w:t>
      </w:r>
      <w:proofErr w:type="spellStart"/>
      <w:r w:rsidRPr="00F7659B">
        <w:rPr>
          <w:rFonts w:ascii="Times New Roman" w:hAnsi="Times New Roman" w:cs="Times New Roman"/>
          <w:sz w:val="28"/>
          <w:szCs w:val="28"/>
        </w:rPr>
        <w:t>Keamanan</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Perlindungan</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Terhadap</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Sql</w:t>
      </w:r>
      <w:proofErr w:type="spellEnd"/>
      <w:r w:rsidRPr="00F7659B">
        <w:rPr>
          <w:rFonts w:ascii="Times New Roman" w:hAnsi="Times New Roman" w:cs="Times New Roman"/>
          <w:sz w:val="28"/>
          <w:szCs w:val="28"/>
        </w:rPr>
        <w:t xml:space="preserve"> Injection, </w:t>
      </w:r>
      <w:proofErr w:type="spellStart"/>
      <w:r w:rsidRPr="00F7659B">
        <w:rPr>
          <w:rFonts w:ascii="Times New Roman" w:hAnsi="Times New Roman" w:cs="Times New Roman"/>
          <w:sz w:val="28"/>
          <w:szCs w:val="28"/>
        </w:rPr>
        <w:t>Xss</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Dll</w:t>
      </w:r>
      <w:proofErr w:type="spellEnd"/>
    </w:p>
    <w:p w14:paraId="13A5DB9F" w14:textId="62FB8D5B" w:rsidR="00E829BD" w:rsidRPr="00F7659B" w:rsidRDefault="0071370A" w:rsidP="005A6BFA">
      <w:pPr>
        <w:pStyle w:val="Heading2"/>
        <w:spacing w:line="240" w:lineRule="auto"/>
        <w:rPr>
          <w:rFonts w:ascii="Times New Roman" w:hAnsi="Times New Roman" w:cs="Times New Roman"/>
          <w:sz w:val="28"/>
          <w:szCs w:val="28"/>
        </w:rPr>
      </w:pPr>
      <w:r w:rsidRPr="00F7659B">
        <w:rPr>
          <w:rFonts w:ascii="Times New Roman" w:hAnsi="Times New Roman" w:cs="Times New Roman"/>
          <w:sz w:val="28"/>
          <w:szCs w:val="28"/>
        </w:rPr>
        <w:t xml:space="preserve">   </w:t>
      </w:r>
      <w:r w:rsidRPr="00F7659B">
        <w:rPr>
          <w:rFonts w:ascii="Times New Roman" w:hAnsi="Times New Roman" w:cs="Times New Roman"/>
          <w:sz w:val="28"/>
          <w:szCs w:val="28"/>
          <w:lang w:val="sv-SE"/>
        </w:rPr>
        <w:t>B. Frontend</w:t>
      </w:r>
    </w:p>
    <w:p w14:paraId="0E9FECEE" w14:textId="6FC0E062" w:rsidR="00E829BD" w:rsidRPr="00E829BD" w:rsidRDefault="0071370A" w:rsidP="0071370A">
      <w:pPr>
        <w:pStyle w:val="ListBullet"/>
        <w:numPr>
          <w:ilvl w:val="0"/>
          <w:numId w:val="0"/>
        </w:numPr>
        <w:spacing w:line="240" w:lineRule="auto"/>
        <w:ind w:left="360" w:hanging="360"/>
        <w:rPr>
          <w:rFonts w:ascii="Times New Roman" w:hAnsi="Times New Roman" w:cs="Times New Roman"/>
          <w:sz w:val="28"/>
          <w:szCs w:val="28"/>
          <w:lang w:val="id-ID"/>
        </w:rPr>
      </w:pPr>
      <w:r w:rsidRPr="00F7659B">
        <w:rPr>
          <w:rFonts w:ascii="Times New Roman" w:hAnsi="Times New Roman" w:cs="Times New Roman"/>
          <w:b/>
          <w:bCs/>
          <w:sz w:val="28"/>
          <w:szCs w:val="28"/>
          <w:lang w:val="id-ID"/>
        </w:rPr>
        <w:t xml:space="preserve">B. </w:t>
      </w:r>
      <w:proofErr w:type="spellStart"/>
      <w:r w:rsidRPr="00F7659B">
        <w:rPr>
          <w:rFonts w:ascii="Times New Roman" w:hAnsi="Times New Roman" w:cs="Times New Roman"/>
          <w:b/>
          <w:bCs/>
          <w:sz w:val="28"/>
          <w:szCs w:val="28"/>
          <w:lang w:val="id-ID"/>
        </w:rPr>
        <w:t>Frontend</w:t>
      </w:r>
      <w:proofErr w:type="spellEnd"/>
    </w:p>
    <w:p w14:paraId="2851137F" w14:textId="5132A3F8" w:rsidR="00E829BD" w:rsidRPr="00E829BD" w:rsidRDefault="0071370A" w:rsidP="0071370A">
      <w:pPr>
        <w:pStyle w:val="ListBullet"/>
        <w:numPr>
          <w:ilvl w:val="0"/>
          <w:numId w:val="13"/>
        </w:numPr>
        <w:spacing w:line="240" w:lineRule="auto"/>
        <w:rPr>
          <w:rFonts w:ascii="Times New Roman" w:hAnsi="Times New Roman" w:cs="Times New Roman"/>
          <w:sz w:val="28"/>
          <w:szCs w:val="28"/>
          <w:lang w:val="id-ID"/>
        </w:rPr>
      </w:pPr>
      <w:r w:rsidRPr="00F7659B">
        <w:rPr>
          <w:rFonts w:ascii="Times New Roman" w:hAnsi="Times New Roman" w:cs="Times New Roman"/>
          <w:b/>
          <w:bCs/>
          <w:sz w:val="28"/>
          <w:szCs w:val="28"/>
          <w:lang w:val="id-ID"/>
        </w:rPr>
        <w:t>Teknologi:</w:t>
      </w:r>
    </w:p>
    <w:p w14:paraId="4965A8FB" w14:textId="6074AE38" w:rsidR="00E829BD" w:rsidRPr="00E829BD" w:rsidRDefault="0071370A" w:rsidP="0071370A">
      <w:pPr>
        <w:pStyle w:val="ListBullet"/>
        <w:numPr>
          <w:ilvl w:val="0"/>
          <w:numId w:val="14"/>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b/>
          <w:bCs/>
          <w:sz w:val="28"/>
          <w:szCs w:val="28"/>
          <w:lang w:val="id-ID"/>
        </w:rPr>
        <w:t>Templating</w:t>
      </w:r>
      <w:proofErr w:type="spellEnd"/>
      <w:r w:rsidRPr="00F7659B">
        <w:rPr>
          <w:rFonts w:ascii="Times New Roman" w:hAnsi="Times New Roman" w:cs="Times New Roman"/>
          <w:b/>
          <w:bCs/>
          <w:sz w:val="28"/>
          <w:szCs w:val="28"/>
          <w:lang w:val="id-ID"/>
        </w:rPr>
        <w:t xml:space="preserve"> </w:t>
      </w:r>
      <w:proofErr w:type="spellStart"/>
      <w:r w:rsidRPr="00F7659B">
        <w:rPr>
          <w:rFonts w:ascii="Times New Roman" w:hAnsi="Times New Roman" w:cs="Times New Roman"/>
          <w:b/>
          <w:bCs/>
          <w:sz w:val="28"/>
          <w:szCs w:val="28"/>
          <w:lang w:val="id-ID"/>
        </w:rPr>
        <w:t>Engine</w:t>
      </w:r>
      <w:proofErr w:type="spellEnd"/>
      <w:r w:rsidRPr="00F7659B">
        <w:rPr>
          <w:rFonts w:ascii="Times New Roman" w:hAnsi="Times New Roman" w:cs="Times New Roman"/>
          <w:b/>
          <w:bCs/>
          <w:sz w:val="28"/>
          <w:szCs w:val="28"/>
          <w:lang w:val="id-ID"/>
        </w:rPr>
        <w:t>:</w:t>
      </w:r>
      <w:r w:rsidRPr="00F7659B">
        <w:rPr>
          <w:rFonts w:ascii="Times New Roman" w:hAnsi="Times New Roman" w:cs="Times New Roman"/>
          <w:sz w:val="28"/>
          <w:szCs w:val="28"/>
          <w:lang w:val="id-ID"/>
        </w:rPr>
        <w:t> </w:t>
      </w:r>
      <w:proofErr w:type="spellStart"/>
      <w:r w:rsidRPr="00F7659B">
        <w:rPr>
          <w:rFonts w:ascii="Times New Roman" w:hAnsi="Times New Roman" w:cs="Times New Roman"/>
          <w:b/>
          <w:bCs/>
          <w:sz w:val="28"/>
          <w:szCs w:val="28"/>
          <w:lang w:val="id-ID"/>
        </w:rPr>
        <w:t>Blade</w:t>
      </w:r>
      <w:proofErr w:type="spellEnd"/>
      <w:r w:rsidRPr="00F7659B">
        <w:rPr>
          <w:rFonts w:ascii="Times New Roman" w:hAnsi="Times New Roman" w:cs="Times New Roman"/>
          <w:sz w:val="28"/>
          <w:szCs w:val="28"/>
          <w:lang w:val="id-ID"/>
        </w:rPr>
        <w:t xml:space="preserve"> (Khusus Untuk </w:t>
      </w:r>
      <w:proofErr w:type="spellStart"/>
      <w:r w:rsidRPr="00F7659B">
        <w:rPr>
          <w:rFonts w:ascii="Times New Roman" w:hAnsi="Times New Roman" w:cs="Times New Roman"/>
          <w:sz w:val="28"/>
          <w:szCs w:val="28"/>
          <w:lang w:val="id-ID"/>
        </w:rPr>
        <w:t>Framework</w:t>
      </w:r>
      <w:proofErr w:type="spellEnd"/>
      <w:r w:rsidRPr="00F7659B">
        <w:rPr>
          <w:rFonts w:ascii="Times New Roman" w:hAnsi="Times New Roman" w:cs="Times New Roman"/>
          <w:sz w:val="28"/>
          <w:szCs w:val="28"/>
          <w:lang w:val="id-ID"/>
        </w:rPr>
        <w:t xml:space="preserve"> </w:t>
      </w:r>
      <w:proofErr w:type="spellStart"/>
      <w:r w:rsidRPr="00F7659B">
        <w:rPr>
          <w:rFonts w:ascii="Times New Roman" w:hAnsi="Times New Roman" w:cs="Times New Roman"/>
          <w:sz w:val="28"/>
          <w:szCs w:val="28"/>
          <w:lang w:val="id-ID"/>
        </w:rPr>
        <w:t>Laravel</w:t>
      </w:r>
      <w:proofErr w:type="spellEnd"/>
      <w:r w:rsidRPr="00F7659B">
        <w:rPr>
          <w:rFonts w:ascii="Times New Roman" w:hAnsi="Times New Roman" w:cs="Times New Roman"/>
          <w:sz w:val="28"/>
          <w:szCs w:val="28"/>
          <w:lang w:val="id-ID"/>
        </w:rPr>
        <w:t>) Atau </w:t>
      </w:r>
      <w:proofErr w:type="spellStart"/>
      <w:r w:rsidRPr="00F7659B">
        <w:rPr>
          <w:rFonts w:ascii="Times New Roman" w:hAnsi="Times New Roman" w:cs="Times New Roman"/>
          <w:b/>
          <w:bCs/>
          <w:sz w:val="28"/>
          <w:szCs w:val="28"/>
          <w:lang w:val="id-ID"/>
        </w:rPr>
        <w:t>Html</w:t>
      </w:r>
      <w:proofErr w:type="spellEnd"/>
      <w:r w:rsidRPr="00F7659B">
        <w:rPr>
          <w:rFonts w:ascii="Times New Roman" w:hAnsi="Times New Roman" w:cs="Times New Roman"/>
          <w:b/>
          <w:bCs/>
          <w:sz w:val="28"/>
          <w:szCs w:val="28"/>
          <w:lang w:val="id-ID"/>
        </w:rPr>
        <w:t>/</w:t>
      </w:r>
      <w:proofErr w:type="spellStart"/>
      <w:r w:rsidRPr="00F7659B">
        <w:rPr>
          <w:rFonts w:ascii="Times New Roman" w:hAnsi="Times New Roman" w:cs="Times New Roman"/>
          <w:b/>
          <w:bCs/>
          <w:sz w:val="28"/>
          <w:szCs w:val="28"/>
          <w:lang w:val="id-ID"/>
        </w:rPr>
        <w:t>Css</w:t>
      </w:r>
      <w:proofErr w:type="spellEnd"/>
      <w:r w:rsidRPr="00F7659B">
        <w:rPr>
          <w:rFonts w:ascii="Times New Roman" w:hAnsi="Times New Roman" w:cs="Times New Roman"/>
          <w:b/>
          <w:bCs/>
          <w:sz w:val="28"/>
          <w:szCs w:val="28"/>
          <w:lang w:val="id-ID"/>
        </w:rPr>
        <w:t>/</w:t>
      </w:r>
      <w:proofErr w:type="spellStart"/>
      <w:r w:rsidRPr="00F7659B">
        <w:rPr>
          <w:rFonts w:ascii="Times New Roman" w:hAnsi="Times New Roman" w:cs="Times New Roman"/>
          <w:b/>
          <w:bCs/>
          <w:sz w:val="28"/>
          <w:szCs w:val="28"/>
          <w:lang w:val="id-ID"/>
        </w:rPr>
        <w:t>Javascript</w:t>
      </w:r>
      <w:proofErr w:type="spellEnd"/>
      <w:r w:rsidRPr="00F7659B">
        <w:rPr>
          <w:rFonts w:ascii="Times New Roman" w:hAnsi="Times New Roman" w:cs="Times New Roman"/>
          <w:sz w:val="28"/>
          <w:szCs w:val="28"/>
          <w:lang w:val="id-ID"/>
        </w:rPr>
        <w:t xml:space="preserve"> Untuk </w:t>
      </w:r>
      <w:proofErr w:type="spellStart"/>
      <w:r w:rsidRPr="00F7659B">
        <w:rPr>
          <w:rFonts w:ascii="Times New Roman" w:hAnsi="Times New Roman" w:cs="Times New Roman"/>
          <w:sz w:val="28"/>
          <w:szCs w:val="28"/>
          <w:lang w:val="id-ID"/>
        </w:rPr>
        <w:t>Framework</w:t>
      </w:r>
      <w:proofErr w:type="spellEnd"/>
      <w:r w:rsidRPr="00F7659B">
        <w:rPr>
          <w:rFonts w:ascii="Times New Roman" w:hAnsi="Times New Roman" w:cs="Times New Roman"/>
          <w:sz w:val="28"/>
          <w:szCs w:val="28"/>
          <w:lang w:val="id-ID"/>
        </w:rPr>
        <w:t xml:space="preserve"> Lain.</w:t>
      </w:r>
    </w:p>
    <w:p w14:paraId="5C1087B7" w14:textId="5016EE9A"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b/>
          <w:bCs/>
          <w:sz w:val="28"/>
          <w:szCs w:val="28"/>
          <w:lang w:val="id-ID"/>
        </w:rPr>
        <w:t>Blade</w:t>
      </w:r>
      <w:proofErr w:type="spellEnd"/>
      <w:r w:rsidRPr="00F7659B">
        <w:rPr>
          <w:rFonts w:ascii="Times New Roman" w:hAnsi="Times New Roman" w:cs="Times New Roman"/>
          <w:b/>
          <w:bCs/>
          <w:sz w:val="28"/>
          <w:szCs w:val="28"/>
          <w:lang w:val="id-ID"/>
        </w:rPr>
        <w:t>:</w:t>
      </w:r>
      <w:r w:rsidRPr="00F7659B">
        <w:rPr>
          <w:rFonts w:ascii="Times New Roman" w:hAnsi="Times New Roman" w:cs="Times New Roman"/>
          <w:sz w:val="28"/>
          <w:szCs w:val="28"/>
          <w:lang w:val="id-ID"/>
        </w:rPr>
        <w:t xml:space="preserve"> Digunakan Sebagai </w:t>
      </w:r>
      <w:proofErr w:type="spellStart"/>
      <w:r w:rsidRPr="00F7659B">
        <w:rPr>
          <w:rFonts w:ascii="Times New Roman" w:hAnsi="Times New Roman" w:cs="Times New Roman"/>
          <w:sz w:val="28"/>
          <w:szCs w:val="28"/>
          <w:lang w:val="id-ID"/>
        </w:rPr>
        <w:t>Templating</w:t>
      </w:r>
      <w:proofErr w:type="spellEnd"/>
      <w:r w:rsidRPr="00F7659B">
        <w:rPr>
          <w:rFonts w:ascii="Times New Roman" w:hAnsi="Times New Roman" w:cs="Times New Roman"/>
          <w:sz w:val="28"/>
          <w:szCs w:val="28"/>
          <w:lang w:val="id-ID"/>
        </w:rPr>
        <w:t xml:space="preserve"> </w:t>
      </w:r>
      <w:proofErr w:type="spellStart"/>
      <w:r w:rsidRPr="00F7659B">
        <w:rPr>
          <w:rFonts w:ascii="Times New Roman" w:hAnsi="Times New Roman" w:cs="Times New Roman"/>
          <w:sz w:val="28"/>
          <w:szCs w:val="28"/>
          <w:lang w:val="id-ID"/>
        </w:rPr>
        <w:t>Engine</w:t>
      </w:r>
      <w:proofErr w:type="spellEnd"/>
      <w:r w:rsidRPr="00F7659B">
        <w:rPr>
          <w:rFonts w:ascii="Times New Roman" w:hAnsi="Times New Roman" w:cs="Times New Roman"/>
          <w:sz w:val="28"/>
          <w:szCs w:val="28"/>
          <w:lang w:val="id-ID"/>
        </w:rPr>
        <w:t xml:space="preserve"> Di </w:t>
      </w:r>
      <w:proofErr w:type="spellStart"/>
      <w:r w:rsidRPr="00F7659B">
        <w:rPr>
          <w:rFonts w:ascii="Times New Roman" w:hAnsi="Times New Roman" w:cs="Times New Roman"/>
          <w:sz w:val="28"/>
          <w:szCs w:val="28"/>
          <w:lang w:val="id-ID"/>
        </w:rPr>
        <w:t>Laravel</w:t>
      </w:r>
      <w:proofErr w:type="spellEnd"/>
      <w:r w:rsidRPr="00F7659B">
        <w:rPr>
          <w:rFonts w:ascii="Times New Roman" w:hAnsi="Times New Roman" w:cs="Times New Roman"/>
          <w:sz w:val="28"/>
          <w:szCs w:val="28"/>
          <w:lang w:val="id-ID"/>
        </w:rPr>
        <w:t xml:space="preserve">. </w:t>
      </w:r>
      <w:proofErr w:type="spellStart"/>
      <w:r w:rsidRPr="00F7659B">
        <w:rPr>
          <w:rFonts w:ascii="Times New Roman" w:hAnsi="Times New Roman" w:cs="Times New Roman"/>
          <w:sz w:val="28"/>
          <w:szCs w:val="28"/>
          <w:lang w:val="id-ID"/>
        </w:rPr>
        <w:t>Blade</w:t>
      </w:r>
      <w:proofErr w:type="spellEnd"/>
      <w:r w:rsidRPr="00F7659B">
        <w:rPr>
          <w:rFonts w:ascii="Times New Roman" w:hAnsi="Times New Roman" w:cs="Times New Roman"/>
          <w:sz w:val="28"/>
          <w:szCs w:val="28"/>
          <w:lang w:val="id-ID"/>
        </w:rPr>
        <w:t xml:space="preserve"> Memungkinkan Pembuatan </w:t>
      </w:r>
      <w:proofErr w:type="spellStart"/>
      <w:r w:rsidRPr="00F7659B">
        <w:rPr>
          <w:rFonts w:ascii="Times New Roman" w:hAnsi="Times New Roman" w:cs="Times New Roman"/>
          <w:sz w:val="28"/>
          <w:szCs w:val="28"/>
          <w:lang w:val="id-ID"/>
        </w:rPr>
        <w:t>Template</w:t>
      </w:r>
      <w:proofErr w:type="spellEnd"/>
      <w:r w:rsidRPr="00F7659B">
        <w:rPr>
          <w:rFonts w:ascii="Times New Roman" w:hAnsi="Times New Roman" w:cs="Times New Roman"/>
          <w:sz w:val="28"/>
          <w:szCs w:val="28"/>
          <w:lang w:val="id-ID"/>
        </w:rPr>
        <w:t xml:space="preserve"> Dengan </w:t>
      </w:r>
      <w:proofErr w:type="spellStart"/>
      <w:r w:rsidRPr="00F7659B">
        <w:rPr>
          <w:rFonts w:ascii="Times New Roman" w:hAnsi="Times New Roman" w:cs="Times New Roman"/>
          <w:sz w:val="28"/>
          <w:szCs w:val="28"/>
          <w:lang w:val="id-ID"/>
        </w:rPr>
        <w:t>Syntax</w:t>
      </w:r>
      <w:proofErr w:type="spellEnd"/>
      <w:r w:rsidRPr="00F7659B">
        <w:rPr>
          <w:rFonts w:ascii="Times New Roman" w:hAnsi="Times New Roman" w:cs="Times New Roman"/>
          <w:sz w:val="28"/>
          <w:szCs w:val="28"/>
          <w:lang w:val="id-ID"/>
        </w:rPr>
        <w:t xml:space="preserve"> Yang Lebih Sederhana Dan Ekspresif, Serta Memfasilitasi Penggunaan </w:t>
      </w:r>
      <w:proofErr w:type="spellStart"/>
      <w:r w:rsidRPr="00F7659B">
        <w:rPr>
          <w:rFonts w:ascii="Times New Roman" w:hAnsi="Times New Roman" w:cs="Times New Roman"/>
          <w:sz w:val="28"/>
          <w:szCs w:val="28"/>
          <w:lang w:val="id-ID"/>
        </w:rPr>
        <w:t>Fitur-Fitur</w:t>
      </w:r>
      <w:proofErr w:type="spellEnd"/>
      <w:r w:rsidRPr="00F7659B">
        <w:rPr>
          <w:rFonts w:ascii="Times New Roman" w:hAnsi="Times New Roman" w:cs="Times New Roman"/>
          <w:sz w:val="28"/>
          <w:szCs w:val="28"/>
          <w:lang w:val="id-ID"/>
        </w:rPr>
        <w:t xml:space="preserve"> Seperti </w:t>
      </w:r>
      <w:proofErr w:type="spellStart"/>
      <w:r w:rsidRPr="00F7659B">
        <w:rPr>
          <w:rFonts w:ascii="Times New Roman" w:hAnsi="Times New Roman" w:cs="Times New Roman"/>
          <w:sz w:val="28"/>
          <w:szCs w:val="28"/>
          <w:lang w:val="id-ID"/>
        </w:rPr>
        <w:t>Components</w:t>
      </w:r>
      <w:proofErr w:type="spellEnd"/>
      <w:r w:rsidRPr="00F7659B">
        <w:rPr>
          <w:rFonts w:ascii="Times New Roman" w:hAnsi="Times New Roman" w:cs="Times New Roman"/>
          <w:sz w:val="28"/>
          <w:szCs w:val="28"/>
          <w:lang w:val="id-ID"/>
        </w:rPr>
        <w:t xml:space="preserve"> Dan </w:t>
      </w:r>
      <w:proofErr w:type="spellStart"/>
      <w:r w:rsidRPr="00F7659B">
        <w:rPr>
          <w:rFonts w:ascii="Times New Roman" w:hAnsi="Times New Roman" w:cs="Times New Roman"/>
          <w:sz w:val="28"/>
          <w:szCs w:val="28"/>
          <w:lang w:val="id-ID"/>
        </w:rPr>
        <w:t>Layouts</w:t>
      </w:r>
      <w:proofErr w:type="spellEnd"/>
      <w:r w:rsidRPr="00F7659B">
        <w:rPr>
          <w:rFonts w:ascii="Times New Roman" w:hAnsi="Times New Roman" w:cs="Times New Roman"/>
          <w:sz w:val="28"/>
          <w:szCs w:val="28"/>
          <w:lang w:val="id-ID"/>
        </w:rPr>
        <w:t>.</w:t>
      </w:r>
    </w:p>
    <w:p w14:paraId="01334BDB" w14:textId="055E63E0"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b/>
          <w:bCs/>
          <w:sz w:val="28"/>
          <w:szCs w:val="28"/>
          <w:lang w:val="id-ID"/>
        </w:rPr>
        <w:t>Html</w:t>
      </w:r>
      <w:proofErr w:type="spellEnd"/>
      <w:r w:rsidRPr="00F7659B">
        <w:rPr>
          <w:rFonts w:ascii="Times New Roman" w:hAnsi="Times New Roman" w:cs="Times New Roman"/>
          <w:b/>
          <w:bCs/>
          <w:sz w:val="28"/>
          <w:szCs w:val="28"/>
          <w:lang w:val="id-ID"/>
        </w:rPr>
        <w:t>/</w:t>
      </w:r>
      <w:proofErr w:type="spellStart"/>
      <w:r w:rsidRPr="00F7659B">
        <w:rPr>
          <w:rFonts w:ascii="Times New Roman" w:hAnsi="Times New Roman" w:cs="Times New Roman"/>
          <w:b/>
          <w:bCs/>
          <w:sz w:val="28"/>
          <w:szCs w:val="28"/>
          <w:lang w:val="id-ID"/>
        </w:rPr>
        <w:t>Css</w:t>
      </w:r>
      <w:proofErr w:type="spellEnd"/>
      <w:r w:rsidRPr="00F7659B">
        <w:rPr>
          <w:rFonts w:ascii="Times New Roman" w:hAnsi="Times New Roman" w:cs="Times New Roman"/>
          <w:b/>
          <w:bCs/>
          <w:sz w:val="28"/>
          <w:szCs w:val="28"/>
          <w:lang w:val="id-ID"/>
        </w:rPr>
        <w:t>/</w:t>
      </w:r>
      <w:proofErr w:type="spellStart"/>
      <w:r w:rsidRPr="00F7659B">
        <w:rPr>
          <w:rFonts w:ascii="Times New Roman" w:hAnsi="Times New Roman" w:cs="Times New Roman"/>
          <w:b/>
          <w:bCs/>
          <w:sz w:val="28"/>
          <w:szCs w:val="28"/>
          <w:lang w:val="id-ID"/>
        </w:rPr>
        <w:t>Javascript</w:t>
      </w:r>
      <w:proofErr w:type="spellEnd"/>
      <w:r w:rsidRPr="00F7659B">
        <w:rPr>
          <w:rFonts w:ascii="Times New Roman" w:hAnsi="Times New Roman" w:cs="Times New Roman"/>
          <w:b/>
          <w:bCs/>
          <w:sz w:val="28"/>
          <w:szCs w:val="28"/>
          <w:lang w:val="id-ID"/>
        </w:rPr>
        <w:t>:</w:t>
      </w:r>
      <w:r w:rsidRPr="00F7659B">
        <w:rPr>
          <w:rFonts w:ascii="Times New Roman" w:hAnsi="Times New Roman" w:cs="Times New Roman"/>
          <w:sz w:val="28"/>
          <w:szCs w:val="28"/>
          <w:lang w:val="id-ID"/>
        </w:rPr>
        <w:t xml:space="preserve"> Apabila Tidak Menggunakan </w:t>
      </w:r>
      <w:proofErr w:type="spellStart"/>
      <w:r w:rsidRPr="00F7659B">
        <w:rPr>
          <w:rFonts w:ascii="Times New Roman" w:hAnsi="Times New Roman" w:cs="Times New Roman"/>
          <w:sz w:val="28"/>
          <w:szCs w:val="28"/>
          <w:lang w:val="id-ID"/>
        </w:rPr>
        <w:t>Laravel</w:t>
      </w:r>
      <w:proofErr w:type="spellEnd"/>
      <w:r w:rsidRPr="00F7659B">
        <w:rPr>
          <w:rFonts w:ascii="Times New Roman" w:hAnsi="Times New Roman" w:cs="Times New Roman"/>
          <w:sz w:val="28"/>
          <w:szCs w:val="28"/>
          <w:lang w:val="id-ID"/>
        </w:rPr>
        <w:t xml:space="preserve">, Anda Dapat Menggunakan </w:t>
      </w:r>
      <w:proofErr w:type="spellStart"/>
      <w:r w:rsidRPr="00F7659B">
        <w:rPr>
          <w:rFonts w:ascii="Times New Roman" w:hAnsi="Times New Roman" w:cs="Times New Roman"/>
          <w:sz w:val="28"/>
          <w:szCs w:val="28"/>
          <w:lang w:val="id-ID"/>
        </w:rPr>
        <w:t>Html</w:t>
      </w:r>
      <w:proofErr w:type="spellEnd"/>
      <w:r w:rsidRPr="00F7659B">
        <w:rPr>
          <w:rFonts w:ascii="Times New Roman" w:hAnsi="Times New Roman" w:cs="Times New Roman"/>
          <w:sz w:val="28"/>
          <w:szCs w:val="28"/>
          <w:lang w:val="id-ID"/>
        </w:rPr>
        <w:t xml:space="preserve"> Sebagai </w:t>
      </w:r>
      <w:proofErr w:type="spellStart"/>
      <w:r w:rsidRPr="00F7659B">
        <w:rPr>
          <w:rFonts w:ascii="Times New Roman" w:hAnsi="Times New Roman" w:cs="Times New Roman"/>
          <w:sz w:val="28"/>
          <w:szCs w:val="28"/>
          <w:lang w:val="id-ID"/>
        </w:rPr>
        <w:t>Markup</w:t>
      </w:r>
      <w:proofErr w:type="spellEnd"/>
      <w:r w:rsidRPr="00F7659B">
        <w:rPr>
          <w:rFonts w:ascii="Times New Roman" w:hAnsi="Times New Roman" w:cs="Times New Roman"/>
          <w:sz w:val="28"/>
          <w:szCs w:val="28"/>
          <w:lang w:val="id-ID"/>
        </w:rPr>
        <w:t xml:space="preserve"> Dasar, </w:t>
      </w:r>
      <w:proofErr w:type="spellStart"/>
      <w:r w:rsidRPr="00F7659B">
        <w:rPr>
          <w:rFonts w:ascii="Times New Roman" w:hAnsi="Times New Roman" w:cs="Times New Roman"/>
          <w:sz w:val="28"/>
          <w:szCs w:val="28"/>
          <w:lang w:val="id-ID"/>
        </w:rPr>
        <w:t>Css</w:t>
      </w:r>
      <w:proofErr w:type="spellEnd"/>
      <w:r w:rsidRPr="00F7659B">
        <w:rPr>
          <w:rFonts w:ascii="Times New Roman" w:hAnsi="Times New Roman" w:cs="Times New Roman"/>
          <w:sz w:val="28"/>
          <w:szCs w:val="28"/>
          <w:lang w:val="id-ID"/>
        </w:rPr>
        <w:t xml:space="preserve"> Untuk </w:t>
      </w:r>
      <w:proofErr w:type="spellStart"/>
      <w:r w:rsidRPr="00F7659B">
        <w:rPr>
          <w:rFonts w:ascii="Times New Roman" w:hAnsi="Times New Roman" w:cs="Times New Roman"/>
          <w:sz w:val="28"/>
          <w:szCs w:val="28"/>
          <w:lang w:val="id-ID"/>
        </w:rPr>
        <w:t>Styling</w:t>
      </w:r>
      <w:proofErr w:type="spellEnd"/>
      <w:r w:rsidRPr="00F7659B">
        <w:rPr>
          <w:rFonts w:ascii="Times New Roman" w:hAnsi="Times New Roman" w:cs="Times New Roman"/>
          <w:sz w:val="28"/>
          <w:szCs w:val="28"/>
          <w:lang w:val="id-ID"/>
        </w:rPr>
        <w:t xml:space="preserve">, Dan </w:t>
      </w:r>
      <w:proofErr w:type="spellStart"/>
      <w:r w:rsidRPr="00F7659B">
        <w:rPr>
          <w:rFonts w:ascii="Times New Roman" w:hAnsi="Times New Roman" w:cs="Times New Roman"/>
          <w:sz w:val="28"/>
          <w:szCs w:val="28"/>
          <w:lang w:val="id-ID"/>
        </w:rPr>
        <w:t>Javascript</w:t>
      </w:r>
      <w:proofErr w:type="spellEnd"/>
      <w:r w:rsidRPr="00F7659B">
        <w:rPr>
          <w:rFonts w:ascii="Times New Roman" w:hAnsi="Times New Roman" w:cs="Times New Roman"/>
          <w:sz w:val="28"/>
          <w:szCs w:val="28"/>
          <w:lang w:val="id-ID"/>
        </w:rPr>
        <w:t xml:space="preserve"> Untuk </w:t>
      </w:r>
      <w:proofErr w:type="spellStart"/>
      <w:r w:rsidRPr="00F7659B">
        <w:rPr>
          <w:rFonts w:ascii="Times New Roman" w:hAnsi="Times New Roman" w:cs="Times New Roman"/>
          <w:sz w:val="28"/>
          <w:szCs w:val="28"/>
          <w:lang w:val="id-ID"/>
        </w:rPr>
        <w:t>Interaktivitas</w:t>
      </w:r>
      <w:proofErr w:type="spellEnd"/>
      <w:r w:rsidRPr="00F7659B">
        <w:rPr>
          <w:rFonts w:ascii="Times New Roman" w:hAnsi="Times New Roman" w:cs="Times New Roman"/>
          <w:sz w:val="28"/>
          <w:szCs w:val="28"/>
          <w:lang w:val="id-ID"/>
        </w:rPr>
        <w:t>.</w:t>
      </w:r>
    </w:p>
    <w:p w14:paraId="27F1B1E7" w14:textId="5C527837" w:rsidR="00E829BD" w:rsidRPr="00E829BD" w:rsidRDefault="0071370A" w:rsidP="0071370A">
      <w:pPr>
        <w:pStyle w:val="ListBullet"/>
        <w:numPr>
          <w:ilvl w:val="0"/>
          <w:numId w:val="14"/>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b/>
          <w:bCs/>
          <w:sz w:val="28"/>
          <w:szCs w:val="28"/>
          <w:lang w:val="id-ID"/>
        </w:rPr>
        <w:t>Styling</w:t>
      </w:r>
      <w:proofErr w:type="spellEnd"/>
      <w:r w:rsidRPr="00F7659B">
        <w:rPr>
          <w:rFonts w:ascii="Times New Roman" w:hAnsi="Times New Roman" w:cs="Times New Roman"/>
          <w:b/>
          <w:bCs/>
          <w:sz w:val="28"/>
          <w:szCs w:val="28"/>
          <w:lang w:val="id-ID"/>
        </w:rPr>
        <w:t xml:space="preserve"> </w:t>
      </w:r>
      <w:proofErr w:type="spellStart"/>
      <w:r w:rsidRPr="00F7659B">
        <w:rPr>
          <w:rFonts w:ascii="Times New Roman" w:hAnsi="Times New Roman" w:cs="Times New Roman"/>
          <w:b/>
          <w:bCs/>
          <w:sz w:val="28"/>
          <w:szCs w:val="28"/>
          <w:lang w:val="id-ID"/>
        </w:rPr>
        <w:t>Framework</w:t>
      </w:r>
      <w:proofErr w:type="spellEnd"/>
      <w:r w:rsidRPr="00F7659B">
        <w:rPr>
          <w:rFonts w:ascii="Times New Roman" w:hAnsi="Times New Roman" w:cs="Times New Roman"/>
          <w:b/>
          <w:bCs/>
          <w:sz w:val="28"/>
          <w:szCs w:val="28"/>
          <w:lang w:val="id-ID"/>
        </w:rPr>
        <w:t>:</w:t>
      </w:r>
      <w:r w:rsidRPr="00F7659B">
        <w:rPr>
          <w:rFonts w:ascii="Times New Roman" w:hAnsi="Times New Roman" w:cs="Times New Roman"/>
          <w:sz w:val="28"/>
          <w:szCs w:val="28"/>
          <w:lang w:val="id-ID"/>
        </w:rPr>
        <w:t> </w:t>
      </w:r>
      <w:proofErr w:type="spellStart"/>
      <w:r w:rsidRPr="00F7659B">
        <w:rPr>
          <w:rFonts w:ascii="Times New Roman" w:hAnsi="Times New Roman" w:cs="Times New Roman"/>
          <w:b/>
          <w:bCs/>
          <w:sz w:val="28"/>
          <w:szCs w:val="28"/>
          <w:lang w:val="id-ID"/>
        </w:rPr>
        <w:t>Tailwind</w:t>
      </w:r>
      <w:proofErr w:type="spellEnd"/>
      <w:r w:rsidRPr="00F7659B">
        <w:rPr>
          <w:rFonts w:ascii="Times New Roman" w:hAnsi="Times New Roman" w:cs="Times New Roman"/>
          <w:b/>
          <w:bCs/>
          <w:sz w:val="28"/>
          <w:szCs w:val="28"/>
          <w:lang w:val="id-ID"/>
        </w:rPr>
        <w:t xml:space="preserve"> </w:t>
      </w:r>
      <w:proofErr w:type="spellStart"/>
      <w:r w:rsidRPr="00F7659B">
        <w:rPr>
          <w:rFonts w:ascii="Times New Roman" w:hAnsi="Times New Roman" w:cs="Times New Roman"/>
          <w:b/>
          <w:bCs/>
          <w:sz w:val="28"/>
          <w:szCs w:val="28"/>
          <w:lang w:val="id-ID"/>
        </w:rPr>
        <w:t>Css</w:t>
      </w:r>
      <w:proofErr w:type="spellEnd"/>
      <w:r w:rsidRPr="00F7659B">
        <w:rPr>
          <w:rFonts w:ascii="Times New Roman" w:hAnsi="Times New Roman" w:cs="Times New Roman"/>
          <w:sz w:val="28"/>
          <w:szCs w:val="28"/>
          <w:lang w:val="id-ID"/>
        </w:rPr>
        <w:t xml:space="preserve"> Atau </w:t>
      </w:r>
      <w:proofErr w:type="spellStart"/>
      <w:r w:rsidRPr="00F7659B">
        <w:rPr>
          <w:rFonts w:ascii="Times New Roman" w:hAnsi="Times New Roman" w:cs="Times New Roman"/>
          <w:sz w:val="28"/>
          <w:szCs w:val="28"/>
          <w:lang w:val="id-ID"/>
        </w:rPr>
        <w:t>Framework</w:t>
      </w:r>
      <w:proofErr w:type="spellEnd"/>
      <w:r w:rsidRPr="00F7659B">
        <w:rPr>
          <w:rFonts w:ascii="Times New Roman" w:hAnsi="Times New Roman" w:cs="Times New Roman"/>
          <w:sz w:val="28"/>
          <w:szCs w:val="28"/>
          <w:lang w:val="id-ID"/>
        </w:rPr>
        <w:t xml:space="preserve"> Lainnya (Misalnya </w:t>
      </w:r>
      <w:proofErr w:type="spellStart"/>
      <w:r w:rsidRPr="00F7659B">
        <w:rPr>
          <w:rFonts w:ascii="Times New Roman" w:hAnsi="Times New Roman" w:cs="Times New Roman"/>
          <w:sz w:val="28"/>
          <w:szCs w:val="28"/>
          <w:lang w:val="id-ID"/>
        </w:rPr>
        <w:t>Bootstrap</w:t>
      </w:r>
      <w:proofErr w:type="spellEnd"/>
      <w:r w:rsidRPr="00F7659B">
        <w:rPr>
          <w:rFonts w:ascii="Times New Roman" w:hAnsi="Times New Roman" w:cs="Times New Roman"/>
          <w:sz w:val="28"/>
          <w:szCs w:val="28"/>
          <w:lang w:val="id-ID"/>
        </w:rPr>
        <w:t>).</w:t>
      </w:r>
    </w:p>
    <w:p w14:paraId="7E42BE3C" w14:textId="685E02D4"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b/>
          <w:bCs/>
          <w:sz w:val="28"/>
          <w:szCs w:val="28"/>
          <w:lang w:val="id-ID"/>
        </w:rPr>
        <w:t>Tailwind</w:t>
      </w:r>
      <w:proofErr w:type="spellEnd"/>
      <w:r w:rsidRPr="00F7659B">
        <w:rPr>
          <w:rFonts w:ascii="Times New Roman" w:hAnsi="Times New Roman" w:cs="Times New Roman"/>
          <w:b/>
          <w:bCs/>
          <w:sz w:val="28"/>
          <w:szCs w:val="28"/>
          <w:lang w:val="id-ID"/>
        </w:rPr>
        <w:t xml:space="preserve"> </w:t>
      </w:r>
      <w:proofErr w:type="spellStart"/>
      <w:r w:rsidRPr="00F7659B">
        <w:rPr>
          <w:rFonts w:ascii="Times New Roman" w:hAnsi="Times New Roman" w:cs="Times New Roman"/>
          <w:b/>
          <w:bCs/>
          <w:sz w:val="28"/>
          <w:szCs w:val="28"/>
          <w:lang w:val="id-ID"/>
        </w:rPr>
        <w:t>Css</w:t>
      </w:r>
      <w:proofErr w:type="spellEnd"/>
      <w:r w:rsidRPr="00F7659B">
        <w:rPr>
          <w:rFonts w:ascii="Times New Roman" w:hAnsi="Times New Roman" w:cs="Times New Roman"/>
          <w:b/>
          <w:bCs/>
          <w:sz w:val="28"/>
          <w:szCs w:val="28"/>
          <w:lang w:val="id-ID"/>
        </w:rPr>
        <w:t>:</w:t>
      </w:r>
      <w:r w:rsidRPr="00F7659B">
        <w:rPr>
          <w:rFonts w:ascii="Times New Roman" w:hAnsi="Times New Roman" w:cs="Times New Roman"/>
          <w:sz w:val="28"/>
          <w:szCs w:val="28"/>
          <w:lang w:val="id-ID"/>
        </w:rPr>
        <w:t xml:space="preserve"> Sebuah </w:t>
      </w:r>
      <w:proofErr w:type="spellStart"/>
      <w:r w:rsidRPr="00F7659B">
        <w:rPr>
          <w:rFonts w:ascii="Times New Roman" w:hAnsi="Times New Roman" w:cs="Times New Roman"/>
          <w:sz w:val="28"/>
          <w:szCs w:val="28"/>
          <w:lang w:val="id-ID"/>
        </w:rPr>
        <w:t>Framework</w:t>
      </w:r>
      <w:proofErr w:type="spellEnd"/>
      <w:r w:rsidRPr="00F7659B">
        <w:rPr>
          <w:rFonts w:ascii="Times New Roman" w:hAnsi="Times New Roman" w:cs="Times New Roman"/>
          <w:sz w:val="28"/>
          <w:szCs w:val="28"/>
          <w:lang w:val="id-ID"/>
        </w:rPr>
        <w:t xml:space="preserve"> </w:t>
      </w:r>
      <w:proofErr w:type="spellStart"/>
      <w:r w:rsidRPr="00F7659B">
        <w:rPr>
          <w:rFonts w:ascii="Times New Roman" w:hAnsi="Times New Roman" w:cs="Times New Roman"/>
          <w:sz w:val="28"/>
          <w:szCs w:val="28"/>
          <w:lang w:val="id-ID"/>
        </w:rPr>
        <w:t>Css</w:t>
      </w:r>
      <w:proofErr w:type="spellEnd"/>
      <w:r w:rsidRPr="00F7659B">
        <w:rPr>
          <w:rFonts w:ascii="Times New Roman" w:hAnsi="Times New Roman" w:cs="Times New Roman"/>
          <w:sz w:val="28"/>
          <w:szCs w:val="28"/>
          <w:lang w:val="id-ID"/>
        </w:rPr>
        <w:t xml:space="preserve"> </w:t>
      </w:r>
      <w:proofErr w:type="spellStart"/>
      <w:r w:rsidRPr="00F7659B">
        <w:rPr>
          <w:rFonts w:ascii="Times New Roman" w:hAnsi="Times New Roman" w:cs="Times New Roman"/>
          <w:sz w:val="28"/>
          <w:szCs w:val="28"/>
          <w:lang w:val="id-ID"/>
        </w:rPr>
        <w:t>Utility</w:t>
      </w:r>
      <w:proofErr w:type="spellEnd"/>
      <w:r w:rsidRPr="00F7659B">
        <w:rPr>
          <w:rFonts w:ascii="Times New Roman" w:hAnsi="Times New Roman" w:cs="Times New Roman"/>
          <w:sz w:val="28"/>
          <w:szCs w:val="28"/>
          <w:lang w:val="id-ID"/>
        </w:rPr>
        <w:t xml:space="preserve">-First Yang Sangat Fleksibel, Memungkinkan Anda Membuat </w:t>
      </w:r>
      <w:proofErr w:type="spellStart"/>
      <w:r w:rsidRPr="00F7659B">
        <w:rPr>
          <w:rFonts w:ascii="Times New Roman" w:hAnsi="Times New Roman" w:cs="Times New Roman"/>
          <w:sz w:val="28"/>
          <w:szCs w:val="28"/>
          <w:lang w:val="id-ID"/>
        </w:rPr>
        <w:t>Ui</w:t>
      </w:r>
      <w:proofErr w:type="spellEnd"/>
      <w:r w:rsidRPr="00F7659B">
        <w:rPr>
          <w:rFonts w:ascii="Times New Roman" w:hAnsi="Times New Roman" w:cs="Times New Roman"/>
          <w:sz w:val="28"/>
          <w:szCs w:val="28"/>
          <w:lang w:val="id-ID"/>
        </w:rPr>
        <w:t xml:space="preserve"> Yang </w:t>
      </w:r>
      <w:proofErr w:type="spellStart"/>
      <w:r w:rsidRPr="00F7659B">
        <w:rPr>
          <w:rFonts w:ascii="Times New Roman" w:hAnsi="Times New Roman" w:cs="Times New Roman"/>
          <w:sz w:val="28"/>
          <w:szCs w:val="28"/>
          <w:lang w:val="id-ID"/>
        </w:rPr>
        <w:t>Kustom</w:t>
      </w:r>
      <w:proofErr w:type="spellEnd"/>
      <w:r w:rsidRPr="00F7659B">
        <w:rPr>
          <w:rFonts w:ascii="Times New Roman" w:hAnsi="Times New Roman" w:cs="Times New Roman"/>
          <w:sz w:val="28"/>
          <w:szCs w:val="28"/>
          <w:lang w:val="id-ID"/>
        </w:rPr>
        <w:t xml:space="preserve"> Tanpa Harus Menulis Banyak </w:t>
      </w:r>
      <w:proofErr w:type="spellStart"/>
      <w:r w:rsidRPr="00F7659B">
        <w:rPr>
          <w:rFonts w:ascii="Times New Roman" w:hAnsi="Times New Roman" w:cs="Times New Roman"/>
          <w:sz w:val="28"/>
          <w:szCs w:val="28"/>
          <w:lang w:val="id-ID"/>
        </w:rPr>
        <w:t>Css</w:t>
      </w:r>
      <w:proofErr w:type="spellEnd"/>
      <w:r w:rsidRPr="00F7659B">
        <w:rPr>
          <w:rFonts w:ascii="Times New Roman" w:hAnsi="Times New Roman" w:cs="Times New Roman"/>
          <w:sz w:val="28"/>
          <w:szCs w:val="28"/>
          <w:lang w:val="id-ID"/>
        </w:rPr>
        <w:t xml:space="preserve">. </w:t>
      </w:r>
      <w:proofErr w:type="spellStart"/>
      <w:r w:rsidRPr="00F7659B">
        <w:rPr>
          <w:rFonts w:ascii="Times New Roman" w:hAnsi="Times New Roman" w:cs="Times New Roman"/>
          <w:sz w:val="28"/>
          <w:szCs w:val="28"/>
          <w:lang w:val="id-ID"/>
        </w:rPr>
        <w:t>Tailwind</w:t>
      </w:r>
      <w:proofErr w:type="spellEnd"/>
      <w:r w:rsidRPr="00F7659B">
        <w:rPr>
          <w:rFonts w:ascii="Times New Roman" w:hAnsi="Times New Roman" w:cs="Times New Roman"/>
          <w:sz w:val="28"/>
          <w:szCs w:val="28"/>
          <w:lang w:val="id-ID"/>
        </w:rPr>
        <w:t xml:space="preserve"> </w:t>
      </w:r>
      <w:proofErr w:type="spellStart"/>
      <w:r w:rsidRPr="00F7659B">
        <w:rPr>
          <w:rFonts w:ascii="Times New Roman" w:hAnsi="Times New Roman" w:cs="Times New Roman"/>
          <w:sz w:val="28"/>
          <w:szCs w:val="28"/>
          <w:lang w:val="id-ID"/>
        </w:rPr>
        <w:t>Css</w:t>
      </w:r>
      <w:proofErr w:type="spellEnd"/>
      <w:r w:rsidRPr="00F7659B">
        <w:rPr>
          <w:rFonts w:ascii="Times New Roman" w:hAnsi="Times New Roman" w:cs="Times New Roman"/>
          <w:sz w:val="28"/>
          <w:szCs w:val="28"/>
          <w:lang w:val="id-ID"/>
        </w:rPr>
        <w:t xml:space="preserve"> Memudahkan Dalam Implementasi Desain Responsif Dan Modern.</w:t>
      </w:r>
    </w:p>
    <w:p w14:paraId="61890EE6" w14:textId="64BDD980"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b/>
          <w:bCs/>
          <w:sz w:val="28"/>
          <w:szCs w:val="28"/>
          <w:lang w:val="id-ID"/>
        </w:rPr>
        <w:t>Bootstrap</w:t>
      </w:r>
      <w:proofErr w:type="spellEnd"/>
      <w:r w:rsidRPr="00F7659B">
        <w:rPr>
          <w:rFonts w:ascii="Times New Roman" w:hAnsi="Times New Roman" w:cs="Times New Roman"/>
          <w:b/>
          <w:bCs/>
          <w:sz w:val="28"/>
          <w:szCs w:val="28"/>
          <w:lang w:val="id-ID"/>
        </w:rPr>
        <w:t>:</w:t>
      </w:r>
      <w:r w:rsidRPr="00F7659B">
        <w:rPr>
          <w:rFonts w:ascii="Times New Roman" w:hAnsi="Times New Roman" w:cs="Times New Roman"/>
          <w:sz w:val="28"/>
          <w:szCs w:val="28"/>
          <w:lang w:val="id-ID"/>
        </w:rPr>
        <w:t xml:space="preserve"> Sebuah </w:t>
      </w:r>
      <w:proofErr w:type="spellStart"/>
      <w:r w:rsidRPr="00F7659B">
        <w:rPr>
          <w:rFonts w:ascii="Times New Roman" w:hAnsi="Times New Roman" w:cs="Times New Roman"/>
          <w:sz w:val="28"/>
          <w:szCs w:val="28"/>
          <w:lang w:val="id-ID"/>
        </w:rPr>
        <w:t>Framework</w:t>
      </w:r>
      <w:proofErr w:type="spellEnd"/>
      <w:r w:rsidRPr="00F7659B">
        <w:rPr>
          <w:rFonts w:ascii="Times New Roman" w:hAnsi="Times New Roman" w:cs="Times New Roman"/>
          <w:sz w:val="28"/>
          <w:szCs w:val="28"/>
          <w:lang w:val="id-ID"/>
        </w:rPr>
        <w:t xml:space="preserve"> </w:t>
      </w:r>
      <w:proofErr w:type="spellStart"/>
      <w:r w:rsidRPr="00F7659B">
        <w:rPr>
          <w:rFonts w:ascii="Times New Roman" w:hAnsi="Times New Roman" w:cs="Times New Roman"/>
          <w:sz w:val="28"/>
          <w:szCs w:val="28"/>
          <w:lang w:val="id-ID"/>
        </w:rPr>
        <w:t>Css</w:t>
      </w:r>
      <w:proofErr w:type="spellEnd"/>
      <w:r w:rsidRPr="00F7659B">
        <w:rPr>
          <w:rFonts w:ascii="Times New Roman" w:hAnsi="Times New Roman" w:cs="Times New Roman"/>
          <w:sz w:val="28"/>
          <w:szCs w:val="28"/>
          <w:lang w:val="id-ID"/>
        </w:rPr>
        <w:t xml:space="preserve"> Yang Menyediakan </w:t>
      </w:r>
      <w:proofErr w:type="spellStart"/>
      <w:r w:rsidRPr="00F7659B">
        <w:rPr>
          <w:rFonts w:ascii="Times New Roman" w:hAnsi="Times New Roman" w:cs="Times New Roman"/>
          <w:sz w:val="28"/>
          <w:szCs w:val="28"/>
          <w:lang w:val="id-ID"/>
        </w:rPr>
        <w:t>Komponen-Komponen</w:t>
      </w:r>
      <w:proofErr w:type="spellEnd"/>
      <w:r w:rsidRPr="00F7659B">
        <w:rPr>
          <w:rFonts w:ascii="Times New Roman" w:hAnsi="Times New Roman" w:cs="Times New Roman"/>
          <w:sz w:val="28"/>
          <w:szCs w:val="28"/>
          <w:lang w:val="id-ID"/>
        </w:rPr>
        <w:t xml:space="preserve"> Siap Pakai Dan </w:t>
      </w:r>
      <w:proofErr w:type="spellStart"/>
      <w:r w:rsidRPr="00F7659B">
        <w:rPr>
          <w:rFonts w:ascii="Times New Roman" w:hAnsi="Times New Roman" w:cs="Times New Roman"/>
          <w:sz w:val="28"/>
          <w:szCs w:val="28"/>
          <w:lang w:val="id-ID"/>
        </w:rPr>
        <w:t>Layout</w:t>
      </w:r>
      <w:proofErr w:type="spellEnd"/>
      <w:r w:rsidRPr="00F7659B">
        <w:rPr>
          <w:rFonts w:ascii="Times New Roman" w:hAnsi="Times New Roman" w:cs="Times New Roman"/>
          <w:sz w:val="28"/>
          <w:szCs w:val="28"/>
          <w:lang w:val="id-ID"/>
        </w:rPr>
        <w:t xml:space="preserve"> Responsif, Yang Dapat Digunakan Jika </w:t>
      </w:r>
      <w:proofErr w:type="spellStart"/>
      <w:r w:rsidRPr="00F7659B">
        <w:rPr>
          <w:rFonts w:ascii="Times New Roman" w:hAnsi="Times New Roman" w:cs="Times New Roman"/>
          <w:sz w:val="28"/>
          <w:szCs w:val="28"/>
          <w:lang w:val="id-ID"/>
        </w:rPr>
        <w:t>Tailwind</w:t>
      </w:r>
      <w:proofErr w:type="spellEnd"/>
      <w:r w:rsidRPr="00F7659B">
        <w:rPr>
          <w:rFonts w:ascii="Times New Roman" w:hAnsi="Times New Roman" w:cs="Times New Roman"/>
          <w:sz w:val="28"/>
          <w:szCs w:val="28"/>
          <w:lang w:val="id-ID"/>
        </w:rPr>
        <w:t xml:space="preserve"> Tidak Sesuai Kebutuhan Anda.</w:t>
      </w:r>
    </w:p>
    <w:p w14:paraId="620D82F7" w14:textId="741296A8" w:rsidR="00E829BD" w:rsidRPr="00F7659B" w:rsidRDefault="0071370A" w:rsidP="0071370A">
      <w:pPr>
        <w:pStyle w:val="ListBullet"/>
        <w:numPr>
          <w:ilvl w:val="0"/>
          <w:numId w:val="14"/>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b/>
          <w:bCs/>
          <w:sz w:val="28"/>
          <w:szCs w:val="28"/>
          <w:lang w:val="id-ID"/>
        </w:rPr>
        <w:t>Javascript</w:t>
      </w:r>
      <w:proofErr w:type="spellEnd"/>
      <w:r w:rsidRPr="00F7659B">
        <w:rPr>
          <w:rFonts w:ascii="Times New Roman" w:hAnsi="Times New Roman" w:cs="Times New Roman"/>
          <w:b/>
          <w:bCs/>
          <w:sz w:val="28"/>
          <w:szCs w:val="28"/>
          <w:lang w:val="id-ID"/>
        </w:rPr>
        <w:t>:</w:t>
      </w:r>
      <w:r w:rsidRPr="00F7659B">
        <w:rPr>
          <w:rFonts w:ascii="Times New Roman" w:hAnsi="Times New Roman" w:cs="Times New Roman"/>
          <w:sz w:val="28"/>
          <w:szCs w:val="28"/>
          <w:lang w:val="id-ID"/>
        </w:rPr>
        <w:t xml:space="preserve"> Digunakan Untuk Menambahkan </w:t>
      </w:r>
      <w:proofErr w:type="spellStart"/>
      <w:r w:rsidRPr="00F7659B">
        <w:rPr>
          <w:rFonts w:ascii="Times New Roman" w:hAnsi="Times New Roman" w:cs="Times New Roman"/>
          <w:sz w:val="28"/>
          <w:szCs w:val="28"/>
          <w:lang w:val="id-ID"/>
        </w:rPr>
        <w:t>Interaktivitas</w:t>
      </w:r>
      <w:proofErr w:type="spellEnd"/>
      <w:r w:rsidRPr="00F7659B">
        <w:rPr>
          <w:rFonts w:ascii="Times New Roman" w:hAnsi="Times New Roman" w:cs="Times New Roman"/>
          <w:sz w:val="28"/>
          <w:szCs w:val="28"/>
          <w:lang w:val="id-ID"/>
        </w:rPr>
        <w:t xml:space="preserve"> Dan Dinamika Pada Tampilan, Seperti Validasi </w:t>
      </w:r>
      <w:proofErr w:type="spellStart"/>
      <w:r w:rsidRPr="00F7659B">
        <w:rPr>
          <w:rFonts w:ascii="Times New Roman" w:hAnsi="Times New Roman" w:cs="Times New Roman"/>
          <w:sz w:val="28"/>
          <w:szCs w:val="28"/>
          <w:lang w:val="id-ID"/>
        </w:rPr>
        <w:t>Form</w:t>
      </w:r>
      <w:proofErr w:type="spellEnd"/>
      <w:r w:rsidRPr="00F7659B">
        <w:rPr>
          <w:rFonts w:ascii="Times New Roman" w:hAnsi="Times New Roman" w:cs="Times New Roman"/>
          <w:sz w:val="28"/>
          <w:szCs w:val="28"/>
          <w:lang w:val="id-ID"/>
        </w:rPr>
        <w:t xml:space="preserve">, Menampilkan Data Secara Dinamis, Dan </w:t>
      </w:r>
      <w:proofErr w:type="spellStart"/>
      <w:r w:rsidRPr="00F7659B">
        <w:rPr>
          <w:rFonts w:ascii="Times New Roman" w:hAnsi="Times New Roman" w:cs="Times New Roman"/>
          <w:sz w:val="28"/>
          <w:szCs w:val="28"/>
          <w:lang w:val="id-ID"/>
        </w:rPr>
        <w:t>Lain-Lain</w:t>
      </w:r>
      <w:proofErr w:type="spellEnd"/>
      <w:r w:rsidRPr="00F7659B">
        <w:rPr>
          <w:rFonts w:ascii="Times New Roman" w:hAnsi="Times New Roman" w:cs="Times New Roman"/>
          <w:sz w:val="28"/>
          <w:szCs w:val="28"/>
          <w:lang w:val="id-ID"/>
        </w:rPr>
        <w:t xml:space="preserve">. </w:t>
      </w:r>
    </w:p>
    <w:p w14:paraId="6618DDA2" w14:textId="77777777" w:rsidR="005A6BFA" w:rsidRPr="00E829BD" w:rsidRDefault="005A6BFA" w:rsidP="005A6BFA">
      <w:pPr>
        <w:pStyle w:val="ListBullet"/>
        <w:numPr>
          <w:ilvl w:val="0"/>
          <w:numId w:val="0"/>
        </w:numPr>
        <w:spacing w:line="240" w:lineRule="auto"/>
        <w:ind w:left="720"/>
        <w:rPr>
          <w:rFonts w:ascii="Times New Roman" w:hAnsi="Times New Roman" w:cs="Times New Roman"/>
          <w:sz w:val="28"/>
          <w:szCs w:val="28"/>
          <w:lang w:val="id-ID"/>
        </w:rPr>
      </w:pPr>
    </w:p>
    <w:p w14:paraId="3B662FC6" w14:textId="66F25A3C" w:rsidR="00E829BD" w:rsidRPr="00F7659B" w:rsidRDefault="0071370A" w:rsidP="0071370A">
      <w:pPr>
        <w:pStyle w:val="ListBullet"/>
        <w:numPr>
          <w:ilvl w:val="0"/>
          <w:numId w:val="15"/>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b/>
          <w:bCs/>
          <w:sz w:val="28"/>
          <w:szCs w:val="28"/>
          <w:lang w:val="id-ID"/>
        </w:rPr>
        <w:t>User</w:t>
      </w:r>
      <w:proofErr w:type="spellEnd"/>
      <w:r w:rsidRPr="00F7659B">
        <w:rPr>
          <w:rFonts w:ascii="Times New Roman" w:hAnsi="Times New Roman" w:cs="Times New Roman"/>
          <w:b/>
          <w:bCs/>
          <w:sz w:val="28"/>
          <w:szCs w:val="28"/>
          <w:lang w:val="id-ID"/>
        </w:rPr>
        <w:t xml:space="preserve"> </w:t>
      </w:r>
      <w:proofErr w:type="spellStart"/>
      <w:r w:rsidRPr="00F7659B">
        <w:rPr>
          <w:rFonts w:ascii="Times New Roman" w:hAnsi="Times New Roman" w:cs="Times New Roman"/>
          <w:b/>
          <w:bCs/>
          <w:sz w:val="28"/>
          <w:szCs w:val="28"/>
          <w:lang w:val="id-ID"/>
        </w:rPr>
        <w:t>Interface</w:t>
      </w:r>
      <w:proofErr w:type="spellEnd"/>
      <w:r w:rsidRPr="00F7659B">
        <w:rPr>
          <w:rFonts w:ascii="Times New Roman" w:hAnsi="Times New Roman" w:cs="Times New Roman"/>
          <w:b/>
          <w:bCs/>
          <w:sz w:val="28"/>
          <w:szCs w:val="28"/>
          <w:lang w:val="id-ID"/>
        </w:rPr>
        <w:t xml:space="preserve"> (</w:t>
      </w:r>
      <w:proofErr w:type="spellStart"/>
      <w:r w:rsidRPr="00F7659B">
        <w:rPr>
          <w:rFonts w:ascii="Times New Roman" w:hAnsi="Times New Roman" w:cs="Times New Roman"/>
          <w:b/>
          <w:bCs/>
          <w:sz w:val="28"/>
          <w:szCs w:val="28"/>
          <w:lang w:val="id-ID"/>
        </w:rPr>
        <w:t>Ui</w:t>
      </w:r>
      <w:proofErr w:type="spellEnd"/>
      <w:r w:rsidRPr="00F7659B">
        <w:rPr>
          <w:rFonts w:ascii="Times New Roman" w:hAnsi="Times New Roman" w:cs="Times New Roman"/>
          <w:b/>
          <w:bCs/>
          <w:sz w:val="28"/>
          <w:szCs w:val="28"/>
          <w:lang w:val="id-ID"/>
        </w:rPr>
        <w:t>):</w:t>
      </w:r>
    </w:p>
    <w:p w14:paraId="793E7F72" w14:textId="77777777" w:rsidR="00E829BD" w:rsidRPr="00E829BD" w:rsidRDefault="00E829BD" w:rsidP="0071370A">
      <w:pPr>
        <w:pStyle w:val="ListBullet"/>
        <w:numPr>
          <w:ilvl w:val="0"/>
          <w:numId w:val="0"/>
        </w:numPr>
        <w:spacing w:line="240" w:lineRule="auto"/>
        <w:ind w:left="720"/>
        <w:rPr>
          <w:rFonts w:ascii="Times New Roman" w:hAnsi="Times New Roman" w:cs="Times New Roman"/>
          <w:sz w:val="28"/>
          <w:szCs w:val="28"/>
          <w:lang w:val="id-ID"/>
        </w:rPr>
      </w:pPr>
    </w:p>
    <w:p w14:paraId="5A4383F0" w14:textId="250DA2F0" w:rsidR="00E829BD" w:rsidRPr="00E829BD" w:rsidRDefault="0071370A" w:rsidP="0071370A">
      <w:pPr>
        <w:pStyle w:val="ListBullet"/>
        <w:numPr>
          <w:ilvl w:val="0"/>
          <w:numId w:val="16"/>
        </w:numPr>
        <w:spacing w:line="240" w:lineRule="auto"/>
        <w:rPr>
          <w:rFonts w:ascii="Times New Roman" w:hAnsi="Times New Roman" w:cs="Times New Roman"/>
          <w:sz w:val="28"/>
          <w:szCs w:val="28"/>
          <w:lang w:val="id-ID"/>
        </w:rPr>
      </w:pPr>
      <w:r w:rsidRPr="00F7659B">
        <w:rPr>
          <w:rFonts w:ascii="Times New Roman" w:hAnsi="Times New Roman" w:cs="Times New Roman"/>
          <w:b/>
          <w:bCs/>
          <w:sz w:val="28"/>
          <w:szCs w:val="28"/>
          <w:lang w:val="id-ID"/>
        </w:rPr>
        <w:lastRenderedPageBreak/>
        <w:t>Desain Responsif:</w:t>
      </w:r>
      <w:r w:rsidRPr="00F7659B">
        <w:rPr>
          <w:rFonts w:ascii="Times New Roman" w:hAnsi="Times New Roman" w:cs="Times New Roman"/>
          <w:sz w:val="28"/>
          <w:szCs w:val="28"/>
          <w:lang w:val="id-ID"/>
        </w:rPr>
        <w:t xml:space="preserve"> Tampilan </w:t>
      </w:r>
      <w:proofErr w:type="spellStart"/>
      <w:r w:rsidRPr="00F7659B">
        <w:rPr>
          <w:rFonts w:ascii="Times New Roman" w:hAnsi="Times New Roman" w:cs="Times New Roman"/>
          <w:sz w:val="28"/>
          <w:szCs w:val="28"/>
          <w:lang w:val="id-ID"/>
        </w:rPr>
        <w:t>Website</w:t>
      </w:r>
      <w:proofErr w:type="spellEnd"/>
      <w:r w:rsidRPr="00F7659B">
        <w:rPr>
          <w:rFonts w:ascii="Times New Roman" w:hAnsi="Times New Roman" w:cs="Times New Roman"/>
          <w:sz w:val="28"/>
          <w:szCs w:val="28"/>
          <w:lang w:val="id-ID"/>
        </w:rPr>
        <w:t xml:space="preserve"> Akan Menyesuaikan Dengan Ukuran Layar Perangkat (Desktop, Tablet, Mobile) Sehingga Memberikan Pengalaman Pengguna Yang Optimal Di Berbagai Perangkat.</w:t>
      </w:r>
    </w:p>
    <w:p w14:paraId="6B297330" w14:textId="2E78249E" w:rsidR="00E829BD" w:rsidRPr="00E829BD" w:rsidRDefault="0071370A" w:rsidP="0071370A">
      <w:pPr>
        <w:pStyle w:val="ListBullet"/>
        <w:numPr>
          <w:ilvl w:val="0"/>
          <w:numId w:val="16"/>
        </w:numPr>
        <w:spacing w:line="240" w:lineRule="auto"/>
        <w:rPr>
          <w:rFonts w:ascii="Times New Roman" w:hAnsi="Times New Roman" w:cs="Times New Roman"/>
          <w:sz w:val="28"/>
          <w:szCs w:val="28"/>
          <w:lang w:val="id-ID"/>
        </w:rPr>
      </w:pPr>
      <w:r w:rsidRPr="00F7659B">
        <w:rPr>
          <w:rFonts w:ascii="Times New Roman" w:hAnsi="Times New Roman" w:cs="Times New Roman"/>
          <w:b/>
          <w:bCs/>
          <w:sz w:val="28"/>
          <w:szCs w:val="28"/>
          <w:lang w:val="id-ID"/>
        </w:rPr>
        <w:t xml:space="preserve">Modern </w:t>
      </w:r>
      <w:proofErr w:type="spellStart"/>
      <w:r w:rsidRPr="00F7659B">
        <w:rPr>
          <w:rFonts w:ascii="Times New Roman" w:hAnsi="Times New Roman" w:cs="Times New Roman"/>
          <w:b/>
          <w:bCs/>
          <w:sz w:val="28"/>
          <w:szCs w:val="28"/>
          <w:lang w:val="id-ID"/>
        </w:rPr>
        <w:t>Ui</w:t>
      </w:r>
      <w:proofErr w:type="spellEnd"/>
      <w:r w:rsidRPr="00F7659B">
        <w:rPr>
          <w:rFonts w:ascii="Times New Roman" w:hAnsi="Times New Roman" w:cs="Times New Roman"/>
          <w:b/>
          <w:bCs/>
          <w:sz w:val="28"/>
          <w:szCs w:val="28"/>
          <w:lang w:val="id-ID"/>
        </w:rPr>
        <w:t>:</w:t>
      </w:r>
      <w:r w:rsidRPr="00F7659B">
        <w:rPr>
          <w:rFonts w:ascii="Times New Roman" w:hAnsi="Times New Roman" w:cs="Times New Roman"/>
          <w:sz w:val="28"/>
          <w:szCs w:val="28"/>
          <w:lang w:val="id-ID"/>
        </w:rPr>
        <w:t> Desain Yang Bersih, Intuitif, Dan Modern Dengan Perhatian Pada Tipografi, Palet Warna, Dan Tata Letak Yang Menarik.</w:t>
      </w:r>
    </w:p>
    <w:p w14:paraId="3034F2F2" w14:textId="48B26083" w:rsidR="00E829BD" w:rsidRPr="00E829BD" w:rsidRDefault="0071370A" w:rsidP="0071370A">
      <w:pPr>
        <w:pStyle w:val="ListBullet"/>
        <w:numPr>
          <w:ilvl w:val="0"/>
          <w:numId w:val="16"/>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b/>
          <w:bCs/>
          <w:sz w:val="28"/>
          <w:szCs w:val="28"/>
          <w:lang w:val="id-ID"/>
        </w:rPr>
        <w:t>User</w:t>
      </w:r>
      <w:proofErr w:type="spellEnd"/>
      <w:r w:rsidRPr="00F7659B">
        <w:rPr>
          <w:rFonts w:ascii="Times New Roman" w:hAnsi="Times New Roman" w:cs="Times New Roman"/>
          <w:b/>
          <w:bCs/>
          <w:sz w:val="28"/>
          <w:szCs w:val="28"/>
          <w:lang w:val="id-ID"/>
        </w:rPr>
        <w:t xml:space="preserve"> </w:t>
      </w:r>
      <w:proofErr w:type="spellStart"/>
      <w:r w:rsidRPr="00F7659B">
        <w:rPr>
          <w:rFonts w:ascii="Times New Roman" w:hAnsi="Times New Roman" w:cs="Times New Roman"/>
          <w:b/>
          <w:bCs/>
          <w:sz w:val="28"/>
          <w:szCs w:val="28"/>
          <w:lang w:val="id-ID"/>
        </w:rPr>
        <w:t>Experience</w:t>
      </w:r>
      <w:proofErr w:type="spellEnd"/>
      <w:r w:rsidRPr="00F7659B">
        <w:rPr>
          <w:rFonts w:ascii="Times New Roman" w:hAnsi="Times New Roman" w:cs="Times New Roman"/>
          <w:b/>
          <w:bCs/>
          <w:sz w:val="28"/>
          <w:szCs w:val="28"/>
          <w:lang w:val="id-ID"/>
        </w:rPr>
        <w:t xml:space="preserve"> (</w:t>
      </w:r>
      <w:proofErr w:type="spellStart"/>
      <w:r w:rsidRPr="00F7659B">
        <w:rPr>
          <w:rFonts w:ascii="Times New Roman" w:hAnsi="Times New Roman" w:cs="Times New Roman"/>
          <w:b/>
          <w:bCs/>
          <w:sz w:val="28"/>
          <w:szCs w:val="28"/>
          <w:lang w:val="id-ID"/>
        </w:rPr>
        <w:t>Ux</w:t>
      </w:r>
      <w:proofErr w:type="spellEnd"/>
      <w:r w:rsidRPr="00F7659B">
        <w:rPr>
          <w:rFonts w:ascii="Times New Roman" w:hAnsi="Times New Roman" w:cs="Times New Roman"/>
          <w:b/>
          <w:bCs/>
          <w:sz w:val="28"/>
          <w:szCs w:val="28"/>
          <w:lang w:val="id-ID"/>
        </w:rPr>
        <w:t>):</w:t>
      </w:r>
      <w:r w:rsidRPr="00F7659B">
        <w:rPr>
          <w:rFonts w:ascii="Times New Roman" w:hAnsi="Times New Roman" w:cs="Times New Roman"/>
          <w:sz w:val="28"/>
          <w:szCs w:val="28"/>
          <w:lang w:val="id-ID"/>
        </w:rPr>
        <w:t xml:space="preserve"> Perhatian Pada Alur Navigasi Yang Mudah, </w:t>
      </w:r>
      <w:proofErr w:type="spellStart"/>
      <w:r w:rsidRPr="00F7659B">
        <w:rPr>
          <w:rFonts w:ascii="Times New Roman" w:hAnsi="Times New Roman" w:cs="Times New Roman"/>
          <w:sz w:val="28"/>
          <w:szCs w:val="28"/>
          <w:lang w:val="id-ID"/>
        </w:rPr>
        <w:t>Feedback</w:t>
      </w:r>
      <w:proofErr w:type="spellEnd"/>
      <w:r w:rsidRPr="00F7659B">
        <w:rPr>
          <w:rFonts w:ascii="Times New Roman" w:hAnsi="Times New Roman" w:cs="Times New Roman"/>
          <w:sz w:val="28"/>
          <w:szCs w:val="28"/>
          <w:lang w:val="id-ID"/>
        </w:rPr>
        <w:t xml:space="preserve"> Yang Jelas, Dan Proses Interaksi Yang Sederhana, Sehingga Pengguna Dapat Dengan Mudah Menjelajahi Dan Menggunakan Aplikasi.</w:t>
      </w:r>
    </w:p>
    <w:p w14:paraId="7A590727" w14:textId="744F9FF4" w:rsidR="00E829BD" w:rsidRPr="00E829BD" w:rsidRDefault="0071370A" w:rsidP="0071370A">
      <w:pPr>
        <w:pStyle w:val="ListBullet"/>
        <w:numPr>
          <w:ilvl w:val="0"/>
          <w:numId w:val="16"/>
        </w:numPr>
        <w:spacing w:line="240" w:lineRule="auto"/>
        <w:rPr>
          <w:rFonts w:ascii="Times New Roman" w:hAnsi="Times New Roman" w:cs="Times New Roman"/>
          <w:sz w:val="28"/>
          <w:szCs w:val="28"/>
          <w:lang w:val="id-ID"/>
        </w:rPr>
      </w:pPr>
      <w:r w:rsidRPr="00F7659B">
        <w:rPr>
          <w:rFonts w:ascii="Times New Roman" w:hAnsi="Times New Roman" w:cs="Times New Roman"/>
          <w:b/>
          <w:bCs/>
          <w:sz w:val="28"/>
          <w:szCs w:val="28"/>
          <w:lang w:val="id-ID"/>
        </w:rPr>
        <w:t>Konsistensi:</w:t>
      </w:r>
      <w:r w:rsidRPr="00F7659B">
        <w:rPr>
          <w:rFonts w:ascii="Times New Roman" w:hAnsi="Times New Roman" w:cs="Times New Roman"/>
          <w:sz w:val="28"/>
          <w:szCs w:val="28"/>
          <w:lang w:val="id-ID"/>
        </w:rPr>
        <w:t> Penggunaan Komponen Dan Gaya Desain Yang Konsisten Di Seluruh Aplikasi Untuk Menjaga Koherensi Visual Dan Fungsional.</w:t>
      </w:r>
    </w:p>
    <w:p w14:paraId="447449D2" w14:textId="115EAF46" w:rsidR="00E829BD" w:rsidRPr="00F7659B" w:rsidRDefault="0071370A" w:rsidP="0071370A">
      <w:pPr>
        <w:pStyle w:val="ListBullet"/>
        <w:numPr>
          <w:ilvl w:val="0"/>
          <w:numId w:val="13"/>
        </w:numPr>
        <w:spacing w:line="240" w:lineRule="auto"/>
        <w:rPr>
          <w:rFonts w:ascii="Times New Roman" w:hAnsi="Times New Roman" w:cs="Times New Roman"/>
          <w:sz w:val="28"/>
          <w:szCs w:val="28"/>
          <w:lang w:val="id-ID"/>
        </w:rPr>
      </w:pPr>
      <w:r w:rsidRPr="00F7659B">
        <w:rPr>
          <w:rFonts w:ascii="Times New Roman" w:hAnsi="Times New Roman" w:cs="Times New Roman"/>
          <w:b/>
          <w:bCs/>
          <w:sz w:val="28"/>
          <w:szCs w:val="28"/>
          <w:lang w:val="id-ID"/>
        </w:rPr>
        <w:t>Fitur Pengguna:</w:t>
      </w:r>
    </w:p>
    <w:p w14:paraId="49D2B221" w14:textId="77777777" w:rsidR="005A6BFA" w:rsidRPr="00E829BD" w:rsidRDefault="005A6BFA" w:rsidP="005A6BFA">
      <w:pPr>
        <w:pStyle w:val="ListBullet"/>
        <w:numPr>
          <w:ilvl w:val="0"/>
          <w:numId w:val="0"/>
        </w:numPr>
        <w:spacing w:line="240" w:lineRule="auto"/>
        <w:ind w:left="720"/>
        <w:rPr>
          <w:rFonts w:ascii="Times New Roman" w:hAnsi="Times New Roman" w:cs="Times New Roman"/>
          <w:sz w:val="28"/>
          <w:szCs w:val="28"/>
          <w:lang w:val="id-ID"/>
        </w:rPr>
      </w:pPr>
    </w:p>
    <w:p w14:paraId="3C40D16F" w14:textId="0023C300" w:rsidR="00E829BD" w:rsidRPr="00E829BD" w:rsidRDefault="0071370A" w:rsidP="0071370A">
      <w:pPr>
        <w:pStyle w:val="ListBullet"/>
        <w:numPr>
          <w:ilvl w:val="0"/>
          <w:numId w:val="17"/>
        </w:numPr>
        <w:spacing w:line="240" w:lineRule="auto"/>
        <w:rPr>
          <w:rFonts w:ascii="Times New Roman" w:hAnsi="Times New Roman" w:cs="Times New Roman"/>
          <w:sz w:val="28"/>
          <w:szCs w:val="28"/>
          <w:lang w:val="id-ID"/>
        </w:rPr>
      </w:pPr>
      <w:r w:rsidRPr="00F7659B">
        <w:rPr>
          <w:rFonts w:ascii="Times New Roman" w:hAnsi="Times New Roman" w:cs="Times New Roman"/>
          <w:b/>
          <w:bCs/>
          <w:sz w:val="28"/>
          <w:szCs w:val="28"/>
          <w:lang w:val="id-ID"/>
        </w:rPr>
        <w:t xml:space="preserve">Halaman </w:t>
      </w:r>
      <w:proofErr w:type="spellStart"/>
      <w:r w:rsidRPr="00F7659B">
        <w:rPr>
          <w:rFonts w:ascii="Times New Roman" w:hAnsi="Times New Roman" w:cs="Times New Roman"/>
          <w:b/>
          <w:bCs/>
          <w:sz w:val="28"/>
          <w:szCs w:val="28"/>
          <w:lang w:val="id-ID"/>
        </w:rPr>
        <w:t>Login</w:t>
      </w:r>
      <w:proofErr w:type="spellEnd"/>
      <w:r w:rsidRPr="00F7659B">
        <w:rPr>
          <w:rFonts w:ascii="Times New Roman" w:hAnsi="Times New Roman" w:cs="Times New Roman"/>
          <w:b/>
          <w:bCs/>
          <w:sz w:val="28"/>
          <w:szCs w:val="28"/>
          <w:lang w:val="id-ID"/>
        </w:rPr>
        <w:t xml:space="preserve"> Dan Registrasi:</w:t>
      </w:r>
    </w:p>
    <w:p w14:paraId="1DAF687E" w14:textId="4FBB4E9E"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sz w:val="28"/>
          <w:szCs w:val="28"/>
          <w:lang w:val="id-ID"/>
        </w:rPr>
        <w:t>Form</w:t>
      </w:r>
      <w:proofErr w:type="spellEnd"/>
      <w:r w:rsidRPr="00F7659B">
        <w:rPr>
          <w:rFonts w:ascii="Times New Roman" w:hAnsi="Times New Roman" w:cs="Times New Roman"/>
          <w:sz w:val="28"/>
          <w:szCs w:val="28"/>
          <w:lang w:val="id-ID"/>
        </w:rPr>
        <w:t xml:space="preserve"> </w:t>
      </w:r>
      <w:proofErr w:type="spellStart"/>
      <w:r w:rsidRPr="00F7659B">
        <w:rPr>
          <w:rFonts w:ascii="Times New Roman" w:hAnsi="Times New Roman" w:cs="Times New Roman"/>
          <w:sz w:val="28"/>
          <w:szCs w:val="28"/>
          <w:lang w:val="id-ID"/>
        </w:rPr>
        <w:t>Login</w:t>
      </w:r>
      <w:proofErr w:type="spellEnd"/>
      <w:r w:rsidRPr="00F7659B">
        <w:rPr>
          <w:rFonts w:ascii="Times New Roman" w:hAnsi="Times New Roman" w:cs="Times New Roman"/>
          <w:sz w:val="28"/>
          <w:szCs w:val="28"/>
          <w:lang w:val="id-ID"/>
        </w:rPr>
        <w:t xml:space="preserve"> Dengan Validasi Yang Kuat.</w:t>
      </w:r>
    </w:p>
    <w:p w14:paraId="6D486317" w14:textId="771409F3"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sz w:val="28"/>
          <w:szCs w:val="28"/>
          <w:lang w:val="id-ID"/>
        </w:rPr>
        <w:t>Form</w:t>
      </w:r>
      <w:proofErr w:type="spellEnd"/>
      <w:r w:rsidRPr="00F7659B">
        <w:rPr>
          <w:rFonts w:ascii="Times New Roman" w:hAnsi="Times New Roman" w:cs="Times New Roman"/>
          <w:sz w:val="28"/>
          <w:szCs w:val="28"/>
          <w:lang w:val="id-ID"/>
        </w:rPr>
        <w:t xml:space="preserve"> Registrasi Untuk Pengguna Baru Dengan Validasi Data Yang Diperlukan.</w:t>
      </w:r>
    </w:p>
    <w:p w14:paraId="0D0E67D6" w14:textId="537C446D"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 xml:space="preserve">Fitur "Lupa </w:t>
      </w:r>
      <w:proofErr w:type="spellStart"/>
      <w:r w:rsidRPr="00F7659B">
        <w:rPr>
          <w:rFonts w:ascii="Times New Roman" w:hAnsi="Times New Roman" w:cs="Times New Roman"/>
          <w:sz w:val="28"/>
          <w:szCs w:val="28"/>
          <w:lang w:val="id-ID"/>
        </w:rPr>
        <w:t>Password</w:t>
      </w:r>
      <w:proofErr w:type="spellEnd"/>
      <w:r w:rsidRPr="00F7659B">
        <w:rPr>
          <w:rFonts w:ascii="Times New Roman" w:hAnsi="Times New Roman" w:cs="Times New Roman"/>
          <w:sz w:val="28"/>
          <w:szCs w:val="28"/>
          <w:lang w:val="id-ID"/>
        </w:rPr>
        <w:t>" Untuk Memulihkan Akses Akun.</w:t>
      </w:r>
    </w:p>
    <w:p w14:paraId="7CB24798" w14:textId="548A826A" w:rsidR="00E829BD" w:rsidRPr="00E829BD" w:rsidRDefault="0071370A" w:rsidP="0071370A">
      <w:pPr>
        <w:pStyle w:val="ListBullet"/>
        <w:numPr>
          <w:ilvl w:val="0"/>
          <w:numId w:val="17"/>
        </w:numPr>
        <w:spacing w:line="240" w:lineRule="auto"/>
        <w:rPr>
          <w:rFonts w:ascii="Times New Roman" w:hAnsi="Times New Roman" w:cs="Times New Roman"/>
          <w:sz w:val="28"/>
          <w:szCs w:val="28"/>
          <w:lang w:val="id-ID"/>
        </w:rPr>
      </w:pPr>
      <w:r w:rsidRPr="00F7659B">
        <w:rPr>
          <w:rFonts w:ascii="Times New Roman" w:hAnsi="Times New Roman" w:cs="Times New Roman"/>
          <w:b/>
          <w:bCs/>
          <w:sz w:val="28"/>
          <w:szCs w:val="28"/>
          <w:lang w:val="id-ID"/>
        </w:rPr>
        <w:t>Halaman Daftar Kursus Dan Detail Kursus:</w:t>
      </w:r>
    </w:p>
    <w:p w14:paraId="5E717DAA" w14:textId="5923E664"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Daftar Kursus Yang Terorganisir Dengan Baik (Misalnya Berdasarkan Kategori).</w:t>
      </w:r>
    </w:p>
    <w:p w14:paraId="42EECEE1" w14:textId="2FBAA2BB"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Halaman Detail Untuk Setiap Kursus Yang Mencakup Deskripsi, Daftar Materi, Dan Prasyarat Jika Ada.</w:t>
      </w:r>
    </w:p>
    <w:p w14:paraId="5E836BB2" w14:textId="2AB998AE"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Tombol Atau Link Untuk Mendaftar Ke Kursus.</w:t>
      </w:r>
    </w:p>
    <w:p w14:paraId="72C78352" w14:textId="3887D2F0"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 xml:space="preserve">Tampilan </w:t>
      </w:r>
      <w:proofErr w:type="spellStart"/>
      <w:r w:rsidRPr="00F7659B">
        <w:rPr>
          <w:rFonts w:ascii="Times New Roman" w:hAnsi="Times New Roman" w:cs="Times New Roman"/>
          <w:sz w:val="28"/>
          <w:szCs w:val="28"/>
          <w:lang w:val="id-ID"/>
        </w:rPr>
        <w:t>Progress</w:t>
      </w:r>
      <w:proofErr w:type="spellEnd"/>
      <w:r w:rsidRPr="00F7659B">
        <w:rPr>
          <w:rFonts w:ascii="Times New Roman" w:hAnsi="Times New Roman" w:cs="Times New Roman"/>
          <w:sz w:val="28"/>
          <w:szCs w:val="28"/>
          <w:lang w:val="id-ID"/>
        </w:rPr>
        <w:t xml:space="preserve"> Belajar Jika Kursus Sudah Diikuti.</w:t>
      </w:r>
    </w:p>
    <w:p w14:paraId="6B05E410" w14:textId="113010B6" w:rsidR="00E829BD" w:rsidRPr="00E829BD" w:rsidRDefault="0071370A" w:rsidP="0071370A">
      <w:pPr>
        <w:pStyle w:val="ListBullet"/>
        <w:numPr>
          <w:ilvl w:val="0"/>
          <w:numId w:val="17"/>
        </w:numPr>
        <w:spacing w:line="240" w:lineRule="auto"/>
        <w:rPr>
          <w:rFonts w:ascii="Times New Roman" w:hAnsi="Times New Roman" w:cs="Times New Roman"/>
          <w:sz w:val="28"/>
          <w:szCs w:val="28"/>
          <w:lang w:val="id-ID"/>
        </w:rPr>
      </w:pPr>
      <w:r w:rsidRPr="00F7659B">
        <w:rPr>
          <w:rFonts w:ascii="Times New Roman" w:hAnsi="Times New Roman" w:cs="Times New Roman"/>
          <w:b/>
          <w:bCs/>
          <w:sz w:val="28"/>
          <w:szCs w:val="28"/>
          <w:lang w:val="id-ID"/>
        </w:rPr>
        <w:t>Halaman Materi Kursus:</w:t>
      </w:r>
    </w:p>
    <w:p w14:paraId="5C0B1CA4" w14:textId="5187C543"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Tampilan Materi Kursus Dalam Berbagai Format: Teks, Video, Dan Gambar.</w:t>
      </w:r>
    </w:p>
    <w:p w14:paraId="3156AFE6" w14:textId="13EDEFE3"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Peningkatan Kualitas Materi Kursus Sehingga Memiliki Resolusi Terbaik Jika Video.</w:t>
      </w:r>
    </w:p>
    <w:p w14:paraId="65A6C8BE" w14:textId="0932A143"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Navigasi Yang Mudah Untuk Berpindah Antar Materi.</w:t>
      </w:r>
    </w:p>
    <w:p w14:paraId="4A701816" w14:textId="0CE0612B"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sz w:val="28"/>
          <w:szCs w:val="28"/>
          <w:lang w:val="id-ID"/>
        </w:rPr>
        <w:t>Download</w:t>
      </w:r>
      <w:proofErr w:type="spellEnd"/>
      <w:r w:rsidRPr="00F7659B">
        <w:rPr>
          <w:rFonts w:ascii="Times New Roman" w:hAnsi="Times New Roman" w:cs="Times New Roman"/>
          <w:sz w:val="28"/>
          <w:szCs w:val="28"/>
          <w:lang w:val="id-ID"/>
        </w:rPr>
        <w:t xml:space="preserve"> Materi Kursus Jika Diizinkan.</w:t>
      </w:r>
    </w:p>
    <w:p w14:paraId="4958CF85" w14:textId="6B6329B8" w:rsidR="00E829BD" w:rsidRPr="00E829BD" w:rsidRDefault="0071370A" w:rsidP="0071370A">
      <w:pPr>
        <w:pStyle w:val="ListBullet"/>
        <w:numPr>
          <w:ilvl w:val="0"/>
          <w:numId w:val="17"/>
        </w:numPr>
        <w:spacing w:line="240" w:lineRule="auto"/>
        <w:rPr>
          <w:rFonts w:ascii="Times New Roman" w:hAnsi="Times New Roman" w:cs="Times New Roman"/>
          <w:sz w:val="28"/>
          <w:szCs w:val="28"/>
          <w:lang w:val="id-ID"/>
        </w:rPr>
      </w:pPr>
      <w:r w:rsidRPr="00F7659B">
        <w:rPr>
          <w:rFonts w:ascii="Times New Roman" w:hAnsi="Times New Roman" w:cs="Times New Roman"/>
          <w:b/>
          <w:bCs/>
          <w:sz w:val="28"/>
          <w:szCs w:val="28"/>
          <w:lang w:val="id-ID"/>
        </w:rPr>
        <w:t>Halaman Kuis:</w:t>
      </w:r>
    </w:p>
    <w:p w14:paraId="6F1DFEC0" w14:textId="16BC2FCA"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lastRenderedPageBreak/>
        <w:t>Tampilan Kuis Dengan Berbagai Jenis Pertanyaan: Pilihan Ganda, Benar/Salah, Dan Esai Singkat.</w:t>
      </w:r>
    </w:p>
    <w:p w14:paraId="6CC2F8FE" w14:textId="3483A34B"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 xml:space="preserve">Fitur </w:t>
      </w:r>
      <w:proofErr w:type="spellStart"/>
      <w:r w:rsidRPr="00F7659B">
        <w:rPr>
          <w:rFonts w:ascii="Times New Roman" w:hAnsi="Times New Roman" w:cs="Times New Roman"/>
          <w:sz w:val="28"/>
          <w:szCs w:val="28"/>
          <w:lang w:val="id-ID"/>
        </w:rPr>
        <w:t>Timer</w:t>
      </w:r>
      <w:proofErr w:type="spellEnd"/>
      <w:r w:rsidRPr="00F7659B">
        <w:rPr>
          <w:rFonts w:ascii="Times New Roman" w:hAnsi="Times New Roman" w:cs="Times New Roman"/>
          <w:sz w:val="28"/>
          <w:szCs w:val="28"/>
          <w:lang w:val="id-ID"/>
        </w:rPr>
        <w:t xml:space="preserve"> Untuk Kuis Dengan Batasan Waktu.</w:t>
      </w:r>
    </w:p>
    <w:p w14:paraId="0ED7222F" w14:textId="0B882F37"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proofErr w:type="spellStart"/>
      <w:r w:rsidRPr="00F7659B">
        <w:rPr>
          <w:rFonts w:ascii="Times New Roman" w:hAnsi="Times New Roman" w:cs="Times New Roman"/>
          <w:sz w:val="28"/>
          <w:szCs w:val="28"/>
          <w:lang w:val="id-ID"/>
        </w:rPr>
        <w:t>Feedback</w:t>
      </w:r>
      <w:proofErr w:type="spellEnd"/>
      <w:r w:rsidRPr="00F7659B">
        <w:rPr>
          <w:rFonts w:ascii="Times New Roman" w:hAnsi="Times New Roman" w:cs="Times New Roman"/>
          <w:sz w:val="28"/>
          <w:szCs w:val="28"/>
          <w:lang w:val="id-ID"/>
        </w:rPr>
        <w:t xml:space="preserve"> Langsung Setelah Menjawab Pertanyaan.</w:t>
      </w:r>
    </w:p>
    <w:p w14:paraId="6E472CEE" w14:textId="365F36D7"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Tampilan Skor Dan Hasil Kuis.</w:t>
      </w:r>
    </w:p>
    <w:p w14:paraId="3B9387B8" w14:textId="71C6D34D"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Riwayat Kuis Yang Pernah Dikerjakan.</w:t>
      </w:r>
    </w:p>
    <w:p w14:paraId="25CA6EFE" w14:textId="20C17B1A" w:rsidR="00E829BD" w:rsidRPr="00E829BD" w:rsidRDefault="0071370A" w:rsidP="0071370A">
      <w:pPr>
        <w:pStyle w:val="ListBullet"/>
        <w:numPr>
          <w:ilvl w:val="0"/>
          <w:numId w:val="17"/>
        </w:numPr>
        <w:spacing w:line="240" w:lineRule="auto"/>
        <w:rPr>
          <w:rFonts w:ascii="Times New Roman" w:hAnsi="Times New Roman" w:cs="Times New Roman"/>
          <w:sz w:val="28"/>
          <w:szCs w:val="28"/>
          <w:lang w:val="id-ID"/>
        </w:rPr>
      </w:pPr>
      <w:r w:rsidRPr="00F7659B">
        <w:rPr>
          <w:rFonts w:ascii="Times New Roman" w:hAnsi="Times New Roman" w:cs="Times New Roman"/>
          <w:b/>
          <w:bCs/>
          <w:sz w:val="28"/>
          <w:szCs w:val="28"/>
          <w:lang w:val="id-ID"/>
        </w:rPr>
        <w:t xml:space="preserve">Halaman Profil Dan </w:t>
      </w:r>
      <w:proofErr w:type="spellStart"/>
      <w:r w:rsidRPr="00F7659B">
        <w:rPr>
          <w:rFonts w:ascii="Times New Roman" w:hAnsi="Times New Roman" w:cs="Times New Roman"/>
          <w:b/>
          <w:bCs/>
          <w:sz w:val="28"/>
          <w:szCs w:val="28"/>
          <w:lang w:val="id-ID"/>
        </w:rPr>
        <w:t>Progress</w:t>
      </w:r>
      <w:proofErr w:type="spellEnd"/>
      <w:r w:rsidRPr="00F7659B">
        <w:rPr>
          <w:rFonts w:ascii="Times New Roman" w:hAnsi="Times New Roman" w:cs="Times New Roman"/>
          <w:b/>
          <w:bCs/>
          <w:sz w:val="28"/>
          <w:szCs w:val="28"/>
          <w:lang w:val="id-ID"/>
        </w:rPr>
        <w:t xml:space="preserve"> Belajar:</w:t>
      </w:r>
    </w:p>
    <w:p w14:paraId="6210D53F" w14:textId="3C09F433"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Informasi Profil Pengguna.</w:t>
      </w:r>
    </w:p>
    <w:p w14:paraId="3AD1BCF6" w14:textId="043E0CF2"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Daftar Kursus Yang Sedang Diikuti Dan Yang Sudah Selesai.</w:t>
      </w:r>
    </w:p>
    <w:p w14:paraId="1B4AF280" w14:textId="597065FF" w:rsidR="00E829BD" w:rsidRPr="00E829BD"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 xml:space="preserve">Tampilan </w:t>
      </w:r>
      <w:proofErr w:type="spellStart"/>
      <w:r w:rsidRPr="00F7659B">
        <w:rPr>
          <w:rFonts w:ascii="Times New Roman" w:hAnsi="Times New Roman" w:cs="Times New Roman"/>
          <w:sz w:val="28"/>
          <w:szCs w:val="28"/>
          <w:lang w:val="id-ID"/>
        </w:rPr>
        <w:t>Progress</w:t>
      </w:r>
      <w:proofErr w:type="spellEnd"/>
      <w:r w:rsidRPr="00F7659B">
        <w:rPr>
          <w:rFonts w:ascii="Times New Roman" w:hAnsi="Times New Roman" w:cs="Times New Roman"/>
          <w:sz w:val="28"/>
          <w:szCs w:val="28"/>
          <w:lang w:val="id-ID"/>
        </w:rPr>
        <w:t xml:space="preserve"> Belajar Untuk Setiap Kursus (Misalnya: Materi Yang Sudah Diselesaikan Dan Skor Kuis).</w:t>
      </w:r>
    </w:p>
    <w:p w14:paraId="16DAB658" w14:textId="49B46999" w:rsidR="00E829BD" w:rsidRPr="00F7659B" w:rsidRDefault="0071370A" w:rsidP="0071370A">
      <w:pPr>
        <w:pStyle w:val="ListBullet"/>
        <w:numPr>
          <w:ilvl w:val="2"/>
          <w:numId w:val="13"/>
        </w:numPr>
        <w:spacing w:line="240" w:lineRule="auto"/>
        <w:rPr>
          <w:rFonts w:ascii="Times New Roman" w:hAnsi="Times New Roman" w:cs="Times New Roman"/>
          <w:sz w:val="28"/>
          <w:szCs w:val="28"/>
          <w:lang w:val="id-ID"/>
        </w:rPr>
      </w:pPr>
      <w:r w:rsidRPr="00F7659B">
        <w:rPr>
          <w:rFonts w:ascii="Times New Roman" w:hAnsi="Times New Roman" w:cs="Times New Roman"/>
          <w:sz w:val="28"/>
          <w:szCs w:val="28"/>
          <w:lang w:val="id-ID"/>
        </w:rPr>
        <w:t xml:space="preserve">Grafik Atau Statistik </w:t>
      </w:r>
      <w:proofErr w:type="spellStart"/>
      <w:r w:rsidRPr="00F7659B">
        <w:rPr>
          <w:rFonts w:ascii="Times New Roman" w:hAnsi="Times New Roman" w:cs="Times New Roman"/>
          <w:sz w:val="28"/>
          <w:szCs w:val="28"/>
          <w:lang w:val="id-ID"/>
        </w:rPr>
        <w:t>Progress</w:t>
      </w:r>
      <w:proofErr w:type="spellEnd"/>
      <w:r w:rsidRPr="00F7659B">
        <w:rPr>
          <w:rFonts w:ascii="Times New Roman" w:hAnsi="Times New Roman" w:cs="Times New Roman"/>
          <w:sz w:val="28"/>
          <w:szCs w:val="28"/>
          <w:lang w:val="id-ID"/>
        </w:rPr>
        <w:t xml:space="preserve"> Belajar</w:t>
      </w:r>
    </w:p>
    <w:p w14:paraId="6C0ACC60" w14:textId="1B8C3BB1" w:rsidR="004A0C68" w:rsidRPr="00F7659B" w:rsidRDefault="0071370A" w:rsidP="0071370A">
      <w:pPr>
        <w:pStyle w:val="Heading1"/>
        <w:spacing w:line="240" w:lineRule="auto"/>
        <w:rPr>
          <w:rFonts w:ascii="Times New Roman" w:hAnsi="Times New Roman" w:cs="Times New Roman"/>
          <w:lang w:val="sv-SE"/>
        </w:rPr>
      </w:pPr>
      <w:r w:rsidRPr="00F7659B">
        <w:rPr>
          <w:rFonts w:ascii="Times New Roman" w:hAnsi="Times New Roman" w:cs="Times New Roman"/>
          <w:lang w:val="sv-SE"/>
        </w:rPr>
        <w:t>V. Perkiraan Biaya</w:t>
      </w:r>
    </w:p>
    <w:p w14:paraId="754F80F3" w14:textId="34F6A185" w:rsidR="004A0C68" w:rsidRPr="00F7659B" w:rsidRDefault="0071370A" w:rsidP="0071370A">
      <w:pPr>
        <w:spacing w:line="240" w:lineRule="auto"/>
        <w:rPr>
          <w:rFonts w:ascii="Times New Roman" w:hAnsi="Times New Roman" w:cs="Times New Roman"/>
          <w:sz w:val="28"/>
          <w:szCs w:val="28"/>
        </w:rPr>
      </w:pPr>
      <w:r w:rsidRPr="00F7659B">
        <w:rPr>
          <w:rFonts w:ascii="Times New Roman" w:hAnsi="Times New Roman" w:cs="Times New Roman"/>
          <w:sz w:val="28"/>
          <w:szCs w:val="28"/>
          <w:lang w:val="sv-SE"/>
        </w:rPr>
        <w:br/>
        <w:t xml:space="preserve">    Perkiraan Biaya Untuk Pengembangan Website Ini Adalah: </w:t>
      </w:r>
      <w:r w:rsidRPr="00F7659B">
        <w:rPr>
          <w:rFonts w:ascii="Times New Roman" w:hAnsi="Times New Roman" w:cs="Times New Roman"/>
          <w:b/>
          <w:bCs/>
          <w:sz w:val="28"/>
          <w:szCs w:val="28"/>
          <w:lang w:val="sv-SE"/>
        </w:rPr>
        <w:t>Rp 5.000.000</w:t>
      </w:r>
      <w:r w:rsidRPr="00F7659B">
        <w:rPr>
          <w:rFonts w:ascii="Times New Roman" w:hAnsi="Times New Roman" w:cs="Times New Roman"/>
          <w:sz w:val="28"/>
          <w:szCs w:val="28"/>
          <w:lang w:val="sv-SE"/>
        </w:rPr>
        <w:t xml:space="preserve"> (Lima Juta Rupiah).</w:t>
      </w:r>
      <w:r w:rsidRPr="00F7659B">
        <w:rPr>
          <w:rFonts w:ascii="Times New Roman" w:hAnsi="Times New Roman" w:cs="Times New Roman"/>
          <w:sz w:val="28"/>
          <w:szCs w:val="28"/>
          <w:lang w:val="sv-SE"/>
        </w:rPr>
        <w:br/>
        <w:t xml:space="preserve">    </w:t>
      </w:r>
      <w:proofErr w:type="spellStart"/>
      <w:r w:rsidRPr="00F7659B">
        <w:rPr>
          <w:rFonts w:ascii="Times New Roman" w:hAnsi="Times New Roman" w:cs="Times New Roman"/>
          <w:sz w:val="28"/>
          <w:szCs w:val="28"/>
        </w:rPr>
        <w:t>Berikut</w:t>
      </w:r>
      <w:proofErr w:type="spellEnd"/>
      <w:r w:rsidRPr="00F7659B">
        <w:rPr>
          <w:rFonts w:ascii="Times New Roman" w:hAnsi="Times New Roman" w:cs="Times New Roman"/>
          <w:sz w:val="28"/>
          <w:szCs w:val="28"/>
        </w:rPr>
        <w:t xml:space="preserve"> Adalah </w:t>
      </w:r>
      <w:proofErr w:type="spellStart"/>
      <w:r w:rsidRPr="00F7659B">
        <w:rPr>
          <w:rFonts w:ascii="Times New Roman" w:hAnsi="Times New Roman" w:cs="Times New Roman"/>
          <w:sz w:val="28"/>
          <w:szCs w:val="28"/>
        </w:rPr>
        <w:t>Rincian</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Perkiraan</w:t>
      </w:r>
      <w:proofErr w:type="spellEnd"/>
      <w:r w:rsidRPr="00F7659B">
        <w:rPr>
          <w:rFonts w:ascii="Times New Roman" w:hAnsi="Times New Roman" w:cs="Times New Roman"/>
          <w:sz w:val="28"/>
          <w:szCs w:val="28"/>
        </w:rPr>
        <w:t xml:space="preserve"> </w:t>
      </w:r>
      <w:proofErr w:type="spellStart"/>
      <w:r w:rsidRPr="00F7659B">
        <w:rPr>
          <w:rFonts w:ascii="Times New Roman" w:hAnsi="Times New Roman" w:cs="Times New Roman"/>
          <w:sz w:val="28"/>
          <w:szCs w:val="28"/>
        </w:rPr>
        <w:t>Biaya</w:t>
      </w:r>
      <w:proofErr w:type="spellEnd"/>
    </w:p>
    <w:p w14:paraId="61BE4854" w14:textId="1BBCF1C2" w:rsidR="00381002" w:rsidRPr="00381002" w:rsidRDefault="0071370A" w:rsidP="0071370A">
      <w:pPr>
        <w:spacing w:line="240" w:lineRule="auto"/>
        <w:rPr>
          <w:rFonts w:ascii="Times New Roman" w:hAnsi="Times New Roman" w:cs="Times New Roman"/>
          <w:b/>
          <w:bCs/>
          <w:sz w:val="28"/>
          <w:szCs w:val="28"/>
          <w:lang w:val="id-ID"/>
        </w:rPr>
      </w:pPr>
      <w:r w:rsidRPr="00F7659B">
        <w:rPr>
          <w:rFonts w:ascii="Times New Roman" w:hAnsi="Times New Roman" w:cs="Times New Roman"/>
          <w:b/>
          <w:bCs/>
          <w:sz w:val="28"/>
          <w:szCs w:val="28"/>
          <w:lang w:val="id-ID"/>
        </w:rPr>
        <w:t xml:space="preserve">Perkiraan Biaya Pengembangan </w:t>
      </w:r>
      <w:proofErr w:type="spellStart"/>
      <w:r w:rsidRPr="00F7659B">
        <w:rPr>
          <w:rFonts w:ascii="Times New Roman" w:hAnsi="Times New Roman" w:cs="Times New Roman"/>
          <w:b/>
          <w:bCs/>
          <w:sz w:val="28"/>
          <w:szCs w:val="28"/>
          <w:lang w:val="id-ID"/>
        </w:rPr>
        <w:t>Website</w:t>
      </w:r>
      <w:proofErr w:type="spellEnd"/>
    </w:p>
    <w:tbl>
      <w:tblPr>
        <w:tblStyle w:val="TableGrid"/>
        <w:tblW w:w="0" w:type="auto"/>
        <w:tblLook w:val="04A0" w:firstRow="1" w:lastRow="0" w:firstColumn="1" w:lastColumn="0" w:noHBand="0" w:noVBand="1"/>
      </w:tblPr>
      <w:tblGrid>
        <w:gridCol w:w="629"/>
        <w:gridCol w:w="2596"/>
        <w:gridCol w:w="3844"/>
        <w:gridCol w:w="1418"/>
      </w:tblGrid>
      <w:tr w:rsidR="00381002" w:rsidRPr="00381002" w14:paraId="72FCB929" w14:textId="77777777" w:rsidTr="00130FB4">
        <w:trPr>
          <w:trHeight w:val="20"/>
        </w:trPr>
        <w:tc>
          <w:tcPr>
            <w:tcW w:w="0" w:type="auto"/>
            <w:hideMark/>
          </w:tcPr>
          <w:p w14:paraId="5BE9B56D" w14:textId="45267B2B" w:rsidR="00381002" w:rsidRPr="00381002" w:rsidRDefault="0071370A" w:rsidP="0071370A">
            <w:pPr>
              <w:spacing w:after="200"/>
              <w:jc w:val="center"/>
              <w:rPr>
                <w:rFonts w:ascii="Times New Roman" w:hAnsi="Times New Roman" w:cs="Times New Roman"/>
                <w:b/>
                <w:bCs/>
                <w:sz w:val="28"/>
                <w:szCs w:val="28"/>
                <w:lang w:val="id-ID"/>
              </w:rPr>
            </w:pPr>
            <w:r w:rsidRPr="00F7659B">
              <w:rPr>
                <w:rFonts w:ascii="Times New Roman" w:hAnsi="Times New Roman" w:cs="Times New Roman"/>
                <w:b/>
                <w:bCs/>
                <w:sz w:val="28"/>
                <w:szCs w:val="28"/>
                <w:lang w:val="id-ID"/>
              </w:rPr>
              <w:t>No.</w:t>
            </w:r>
          </w:p>
        </w:tc>
        <w:tc>
          <w:tcPr>
            <w:tcW w:w="0" w:type="auto"/>
            <w:hideMark/>
          </w:tcPr>
          <w:p w14:paraId="2FE1FA8E" w14:textId="483F876B" w:rsidR="00381002" w:rsidRPr="00381002" w:rsidRDefault="0071370A" w:rsidP="0071370A">
            <w:pPr>
              <w:spacing w:after="200"/>
              <w:jc w:val="center"/>
              <w:rPr>
                <w:rFonts w:ascii="Times New Roman" w:hAnsi="Times New Roman" w:cs="Times New Roman"/>
                <w:b/>
                <w:bCs/>
                <w:sz w:val="28"/>
                <w:szCs w:val="28"/>
                <w:lang w:val="id-ID"/>
              </w:rPr>
            </w:pPr>
            <w:r w:rsidRPr="00F7659B">
              <w:rPr>
                <w:rFonts w:ascii="Times New Roman" w:hAnsi="Times New Roman" w:cs="Times New Roman"/>
                <w:b/>
                <w:bCs/>
                <w:sz w:val="28"/>
                <w:szCs w:val="28"/>
                <w:lang w:val="id-ID"/>
              </w:rPr>
              <w:t>Deskripsi</w:t>
            </w:r>
          </w:p>
        </w:tc>
        <w:tc>
          <w:tcPr>
            <w:tcW w:w="0" w:type="auto"/>
            <w:hideMark/>
          </w:tcPr>
          <w:p w14:paraId="0B55D8E7" w14:textId="164E4158" w:rsidR="00381002" w:rsidRPr="00381002" w:rsidRDefault="0071370A" w:rsidP="0071370A">
            <w:pPr>
              <w:spacing w:after="200"/>
              <w:jc w:val="center"/>
              <w:rPr>
                <w:rFonts w:ascii="Times New Roman" w:hAnsi="Times New Roman" w:cs="Times New Roman"/>
                <w:b/>
                <w:bCs/>
                <w:sz w:val="28"/>
                <w:szCs w:val="28"/>
                <w:lang w:val="id-ID"/>
              </w:rPr>
            </w:pPr>
            <w:r w:rsidRPr="00F7659B">
              <w:rPr>
                <w:rFonts w:ascii="Times New Roman" w:hAnsi="Times New Roman" w:cs="Times New Roman"/>
                <w:b/>
                <w:bCs/>
                <w:sz w:val="28"/>
                <w:szCs w:val="28"/>
                <w:lang w:val="id-ID"/>
              </w:rPr>
              <w:t>Detail Kegiatan</w:t>
            </w:r>
          </w:p>
        </w:tc>
        <w:tc>
          <w:tcPr>
            <w:tcW w:w="0" w:type="auto"/>
            <w:hideMark/>
          </w:tcPr>
          <w:p w14:paraId="776EDC0C" w14:textId="17E3F634" w:rsidR="00381002" w:rsidRPr="00381002" w:rsidRDefault="0071370A" w:rsidP="0071370A">
            <w:pPr>
              <w:spacing w:after="200"/>
              <w:jc w:val="center"/>
              <w:rPr>
                <w:rFonts w:ascii="Times New Roman" w:hAnsi="Times New Roman" w:cs="Times New Roman"/>
                <w:b/>
                <w:bCs/>
                <w:sz w:val="28"/>
                <w:szCs w:val="28"/>
                <w:lang w:val="id-ID"/>
              </w:rPr>
            </w:pPr>
            <w:r w:rsidRPr="00F7659B">
              <w:rPr>
                <w:rFonts w:ascii="Times New Roman" w:hAnsi="Times New Roman" w:cs="Times New Roman"/>
                <w:b/>
                <w:bCs/>
                <w:sz w:val="28"/>
                <w:szCs w:val="28"/>
                <w:lang w:val="id-ID"/>
              </w:rPr>
              <w:t>Biaya (Rp)</w:t>
            </w:r>
          </w:p>
        </w:tc>
      </w:tr>
      <w:tr w:rsidR="00381002" w:rsidRPr="00381002" w14:paraId="37DBD137" w14:textId="77777777" w:rsidTr="00130FB4">
        <w:trPr>
          <w:trHeight w:val="20"/>
        </w:trPr>
        <w:tc>
          <w:tcPr>
            <w:tcW w:w="0" w:type="auto"/>
            <w:hideMark/>
          </w:tcPr>
          <w:p w14:paraId="64583D06" w14:textId="170E3A7A"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1</w:t>
            </w:r>
          </w:p>
        </w:tc>
        <w:tc>
          <w:tcPr>
            <w:tcW w:w="0" w:type="auto"/>
            <w:hideMark/>
          </w:tcPr>
          <w:p w14:paraId="2829F502" w14:textId="6F4A612D"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b/>
                <w:bCs/>
                <w:sz w:val="28"/>
                <w:szCs w:val="28"/>
                <w:lang w:val="id-ID"/>
              </w:rPr>
              <w:t>Analisis &amp; Perencanaan</w:t>
            </w:r>
          </w:p>
        </w:tc>
        <w:tc>
          <w:tcPr>
            <w:tcW w:w="0" w:type="auto"/>
            <w:hideMark/>
          </w:tcPr>
          <w:p w14:paraId="6CA921CB" w14:textId="077439C5"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 Diskusi Kebutuhan Sistem</w:t>
            </w:r>
            <w:r w:rsidRPr="00F7659B">
              <w:rPr>
                <w:rFonts w:ascii="Times New Roman" w:hAnsi="Times New Roman" w:cs="Times New Roman"/>
                <w:sz w:val="28"/>
                <w:szCs w:val="28"/>
                <w:lang w:val="id-ID"/>
              </w:rPr>
              <w:br/>
              <w:t>- Penyusunan Dokumen Spesifikasi Kebutuhan (</w:t>
            </w:r>
            <w:proofErr w:type="spellStart"/>
            <w:r w:rsidRPr="00F7659B">
              <w:rPr>
                <w:rFonts w:ascii="Times New Roman" w:hAnsi="Times New Roman" w:cs="Times New Roman"/>
                <w:sz w:val="28"/>
                <w:szCs w:val="28"/>
                <w:lang w:val="id-ID"/>
              </w:rPr>
              <w:t>Srs</w:t>
            </w:r>
            <w:proofErr w:type="spellEnd"/>
            <w:r w:rsidRPr="00F7659B">
              <w:rPr>
                <w:rFonts w:ascii="Times New Roman" w:hAnsi="Times New Roman" w:cs="Times New Roman"/>
                <w:sz w:val="28"/>
                <w:szCs w:val="28"/>
                <w:lang w:val="id-ID"/>
              </w:rPr>
              <w:t>)</w:t>
            </w:r>
          </w:p>
        </w:tc>
        <w:tc>
          <w:tcPr>
            <w:tcW w:w="0" w:type="auto"/>
            <w:hideMark/>
          </w:tcPr>
          <w:p w14:paraId="2F82614F" w14:textId="6CD211EF"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500,000</w:t>
            </w:r>
          </w:p>
        </w:tc>
      </w:tr>
      <w:tr w:rsidR="00381002" w:rsidRPr="00381002" w14:paraId="2D356B21" w14:textId="77777777" w:rsidTr="00130FB4">
        <w:trPr>
          <w:trHeight w:val="20"/>
        </w:trPr>
        <w:tc>
          <w:tcPr>
            <w:tcW w:w="0" w:type="auto"/>
            <w:hideMark/>
          </w:tcPr>
          <w:p w14:paraId="06F609B2" w14:textId="6E9D231F"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2</w:t>
            </w:r>
          </w:p>
        </w:tc>
        <w:tc>
          <w:tcPr>
            <w:tcW w:w="0" w:type="auto"/>
            <w:hideMark/>
          </w:tcPr>
          <w:p w14:paraId="27DE958E" w14:textId="064BC96E"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b/>
                <w:bCs/>
                <w:sz w:val="28"/>
                <w:szCs w:val="28"/>
                <w:lang w:val="id-ID"/>
              </w:rPr>
              <w:t xml:space="preserve">Desain </w:t>
            </w:r>
            <w:proofErr w:type="spellStart"/>
            <w:r w:rsidRPr="00F7659B">
              <w:rPr>
                <w:rFonts w:ascii="Times New Roman" w:hAnsi="Times New Roman" w:cs="Times New Roman"/>
                <w:b/>
                <w:bCs/>
                <w:sz w:val="28"/>
                <w:szCs w:val="28"/>
                <w:lang w:val="id-ID"/>
              </w:rPr>
              <w:t>Ui</w:t>
            </w:r>
            <w:proofErr w:type="spellEnd"/>
            <w:r w:rsidRPr="00F7659B">
              <w:rPr>
                <w:rFonts w:ascii="Times New Roman" w:hAnsi="Times New Roman" w:cs="Times New Roman"/>
                <w:b/>
                <w:bCs/>
                <w:sz w:val="28"/>
                <w:szCs w:val="28"/>
                <w:lang w:val="id-ID"/>
              </w:rPr>
              <w:t>/</w:t>
            </w:r>
            <w:proofErr w:type="spellStart"/>
            <w:r w:rsidRPr="00F7659B">
              <w:rPr>
                <w:rFonts w:ascii="Times New Roman" w:hAnsi="Times New Roman" w:cs="Times New Roman"/>
                <w:b/>
                <w:bCs/>
                <w:sz w:val="28"/>
                <w:szCs w:val="28"/>
                <w:lang w:val="id-ID"/>
              </w:rPr>
              <w:t>Ux</w:t>
            </w:r>
            <w:proofErr w:type="spellEnd"/>
          </w:p>
        </w:tc>
        <w:tc>
          <w:tcPr>
            <w:tcW w:w="0" w:type="auto"/>
            <w:hideMark/>
          </w:tcPr>
          <w:p w14:paraId="211C42A7" w14:textId="5834C021"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 xml:space="preserve">- Pembuatan </w:t>
            </w:r>
            <w:proofErr w:type="spellStart"/>
            <w:r w:rsidRPr="00F7659B">
              <w:rPr>
                <w:rFonts w:ascii="Times New Roman" w:hAnsi="Times New Roman" w:cs="Times New Roman"/>
                <w:sz w:val="28"/>
                <w:szCs w:val="28"/>
                <w:lang w:val="id-ID"/>
              </w:rPr>
              <w:t>Wireframe</w:t>
            </w:r>
            <w:proofErr w:type="spellEnd"/>
            <w:r w:rsidRPr="00F7659B">
              <w:rPr>
                <w:rFonts w:ascii="Times New Roman" w:hAnsi="Times New Roman" w:cs="Times New Roman"/>
                <w:sz w:val="28"/>
                <w:szCs w:val="28"/>
                <w:lang w:val="id-ID"/>
              </w:rPr>
              <w:br/>
              <w:t>- Desain Tampilan Antarmuka Pengguna (</w:t>
            </w:r>
            <w:proofErr w:type="spellStart"/>
            <w:r w:rsidRPr="00F7659B">
              <w:rPr>
                <w:rFonts w:ascii="Times New Roman" w:hAnsi="Times New Roman" w:cs="Times New Roman"/>
                <w:sz w:val="28"/>
                <w:szCs w:val="28"/>
                <w:lang w:val="id-ID"/>
              </w:rPr>
              <w:t>Ui</w:t>
            </w:r>
            <w:proofErr w:type="spellEnd"/>
            <w:r w:rsidRPr="00F7659B">
              <w:rPr>
                <w:rFonts w:ascii="Times New Roman" w:hAnsi="Times New Roman" w:cs="Times New Roman"/>
                <w:sz w:val="28"/>
                <w:szCs w:val="28"/>
                <w:lang w:val="id-ID"/>
              </w:rPr>
              <w:t xml:space="preserve"> </w:t>
            </w:r>
            <w:proofErr w:type="spellStart"/>
            <w:r w:rsidRPr="00F7659B">
              <w:rPr>
                <w:rFonts w:ascii="Times New Roman" w:hAnsi="Times New Roman" w:cs="Times New Roman"/>
                <w:sz w:val="28"/>
                <w:szCs w:val="28"/>
                <w:lang w:val="id-ID"/>
              </w:rPr>
              <w:t>Ux</w:t>
            </w:r>
            <w:proofErr w:type="spellEnd"/>
            <w:r w:rsidRPr="00F7659B">
              <w:rPr>
                <w:rFonts w:ascii="Times New Roman" w:hAnsi="Times New Roman" w:cs="Times New Roman"/>
                <w:sz w:val="28"/>
                <w:szCs w:val="28"/>
                <w:lang w:val="id-ID"/>
              </w:rPr>
              <w:t>)</w:t>
            </w:r>
          </w:p>
        </w:tc>
        <w:tc>
          <w:tcPr>
            <w:tcW w:w="0" w:type="auto"/>
            <w:hideMark/>
          </w:tcPr>
          <w:p w14:paraId="5435C0E1" w14:textId="0AE6F38D"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1,000,000</w:t>
            </w:r>
          </w:p>
        </w:tc>
      </w:tr>
      <w:tr w:rsidR="00381002" w:rsidRPr="00381002" w14:paraId="32FD1E0D" w14:textId="77777777" w:rsidTr="00130FB4">
        <w:trPr>
          <w:trHeight w:val="20"/>
        </w:trPr>
        <w:tc>
          <w:tcPr>
            <w:tcW w:w="0" w:type="auto"/>
            <w:hideMark/>
          </w:tcPr>
          <w:p w14:paraId="755BA056" w14:textId="57890C03"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3</w:t>
            </w:r>
          </w:p>
        </w:tc>
        <w:tc>
          <w:tcPr>
            <w:tcW w:w="0" w:type="auto"/>
            <w:hideMark/>
          </w:tcPr>
          <w:p w14:paraId="5722EACB" w14:textId="45D1B7FA"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b/>
                <w:bCs/>
                <w:sz w:val="28"/>
                <w:szCs w:val="28"/>
                <w:lang w:val="id-ID"/>
              </w:rPr>
              <w:t xml:space="preserve">Pengembangan </w:t>
            </w:r>
            <w:proofErr w:type="spellStart"/>
            <w:r w:rsidRPr="00F7659B">
              <w:rPr>
                <w:rFonts w:ascii="Times New Roman" w:hAnsi="Times New Roman" w:cs="Times New Roman"/>
                <w:b/>
                <w:bCs/>
                <w:sz w:val="28"/>
                <w:szCs w:val="28"/>
                <w:lang w:val="id-ID"/>
              </w:rPr>
              <w:t>Frontend</w:t>
            </w:r>
            <w:proofErr w:type="spellEnd"/>
          </w:p>
        </w:tc>
        <w:tc>
          <w:tcPr>
            <w:tcW w:w="0" w:type="auto"/>
            <w:hideMark/>
          </w:tcPr>
          <w:p w14:paraId="719648C8" w14:textId="226FEB50"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 xml:space="preserve">- Implementasi Desain </w:t>
            </w:r>
            <w:proofErr w:type="spellStart"/>
            <w:r w:rsidRPr="00F7659B">
              <w:rPr>
                <w:rFonts w:ascii="Times New Roman" w:hAnsi="Times New Roman" w:cs="Times New Roman"/>
                <w:sz w:val="28"/>
                <w:szCs w:val="28"/>
                <w:lang w:val="id-ID"/>
              </w:rPr>
              <w:t>Ui</w:t>
            </w:r>
            <w:proofErr w:type="spellEnd"/>
            <w:r w:rsidRPr="00F7659B">
              <w:rPr>
                <w:rFonts w:ascii="Times New Roman" w:hAnsi="Times New Roman" w:cs="Times New Roman"/>
                <w:sz w:val="28"/>
                <w:szCs w:val="28"/>
                <w:lang w:val="id-ID"/>
              </w:rPr>
              <w:t xml:space="preserve"> Ke Kode</w:t>
            </w:r>
            <w:r w:rsidRPr="00F7659B">
              <w:rPr>
                <w:rFonts w:ascii="Times New Roman" w:hAnsi="Times New Roman" w:cs="Times New Roman"/>
                <w:sz w:val="28"/>
                <w:szCs w:val="28"/>
                <w:lang w:val="id-ID"/>
              </w:rPr>
              <w:br/>
              <w:t>- Pengembangan Tampilan Pengguna</w:t>
            </w:r>
          </w:p>
        </w:tc>
        <w:tc>
          <w:tcPr>
            <w:tcW w:w="0" w:type="auto"/>
            <w:hideMark/>
          </w:tcPr>
          <w:p w14:paraId="2D731519" w14:textId="1C9DB28C"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1,500,000</w:t>
            </w:r>
          </w:p>
        </w:tc>
      </w:tr>
      <w:tr w:rsidR="00381002" w:rsidRPr="00381002" w14:paraId="1E22AB4C" w14:textId="77777777" w:rsidTr="00130FB4">
        <w:trPr>
          <w:trHeight w:val="20"/>
        </w:trPr>
        <w:tc>
          <w:tcPr>
            <w:tcW w:w="0" w:type="auto"/>
            <w:hideMark/>
          </w:tcPr>
          <w:p w14:paraId="33769484" w14:textId="2CD6F9B4"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lastRenderedPageBreak/>
              <w:t>4</w:t>
            </w:r>
          </w:p>
        </w:tc>
        <w:tc>
          <w:tcPr>
            <w:tcW w:w="0" w:type="auto"/>
            <w:hideMark/>
          </w:tcPr>
          <w:p w14:paraId="672C63D8" w14:textId="10533594"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b/>
                <w:bCs/>
                <w:sz w:val="28"/>
                <w:szCs w:val="28"/>
                <w:lang w:val="id-ID"/>
              </w:rPr>
              <w:t xml:space="preserve">Pengembangan </w:t>
            </w:r>
            <w:proofErr w:type="spellStart"/>
            <w:r w:rsidRPr="00F7659B">
              <w:rPr>
                <w:rFonts w:ascii="Times New Roman" w:hAnsi="Times New Roman" w:cs="Times New Roman"/>
                <w:b/>
                <w:bCs/>
                <w:sz w:val="28"/>
                <w:szCs w:val="28"/>
                <w:lang w:val="id-ID"/>
              </w:rPr>
              <w:t>Backend</w:t>
            </w:r>
            <w:proofErr w:type="spellEnd"/>
          </w:p>
        </w:tc>
        <w:tc>
          <w:tcPr>
            <w:tcW w:w="0" w:type="auto"/>
            <w:hideMark/>
          </w:tcPr>
          <w:p w14:paraId="2CFF31C8" w14:textId="751C7415"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 xml:space="preserve">- Pembuatan </w:t>
            </w:r>
            <w:proofErr w:type="spellStart"/>
            <w:r w:rsidRPr="00F7659B">
              <w:rPr>
                <w:rFonts w:ascii="Times New Roman" w:hAnsi="Times New Roman" w:cs="Times New Roman"/>
                <w:sz w:val="28"/>
                <w:szCs w:val="28"/>
                <w:lang w:val="id-ID"/>
              </w:rPr>
              <w:t>Database</w:t>
            </w:r>
            <w:proofErr w:type="spellEnd"/>
            <w:r w:rsidRPr="00F7659B">
              <w:rPr>
                <w:rFonts w:ascii="Times New Roman" w:hAnsi="Times New Roman" w:cs="Times New Roman"/>
                <w:sz w:val="28"/>
                <w:szCs w:val="28"/>
                <w:lang w:val="id-ID"/>
              </w:rPr>
              <w:br/>
              <w:t xml:space="preserve">- Pengembangan Logika Sistem </w:t>
            </w:r>
            <w:proofErr w:type="spellStart"/>
            <w:r w:rsidRPr="00F7659B">
              <w:rPr>
                <w:rFonts w:ascii="Times New Roman" w:hAnsi="Times New Roman" w:cs="Times New Roman"/>
                <w:sz w:val="28"/>
                <w:szCs w:val="28"/>
                <w:lang w:val="id-ID"/>
              </w:rPr>
              <w:t>Autentikasi</w:t>
            </w:r>
            <w:proofErr w:type="spellEnd"/>
          </w:p>
        </w:tc>
        <w:tc>
          <w:tcPr>
            <w:tcW w:w="0" w:type="auto"/>
            <w:hideMark/>
          </w:tcPr>
          <w:p w14:paraId="5525971A" w14:textId="54303CD2"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1,500,000</w:t>
            </w:r>
          </w:p>
        </w:tc>
      </w:tr>
      <w:tr w:rsidR="00381002" w:rsidRPr="00381002" w14:paraId="45FDBA80" w14:textId="77777777" w:rsidTr="00130FB4">
        <w:trPr>
          <w:trHeight w:val="20"/>
        </w:trPr>
        <w:tc>
          <w:tcPr>
            <w:tcW w:w="0" w:type="auto"/>
            <w:hideMark/>
          </w:tcPr>
          <w:p w14:paraId="331236D6" w14:textId="09CD3ACB"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5</w:t>
            </w:r>
          </w:p>
        </w:tc>
        <w:tc>
          <w:tcPr>
            <w:tcW w:w="0" w:type="auto"/>
            <w:hideMark/>
          </w:tcPr>
          <w:p w14:paraId="5CCE7A5F" w14:textId="5A34A190"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b/>
                <w:bCs/>
                <w:sz w:val="28"/>
                <w:szCs w:val="28"/>
                <w:lang w:val="id-ID"/>
              </w:rPr>
              <w:t xml:space="preserve">Testing &amp; </w:t>
            </w:r>
            <w:proofErr w:type="spellStart"/>
            <w:r w:rsidRPr="00F7659B">
              <w:rPr>
                <w:rFonts w:ascii="Times New Roman" w:hAnsi="Times New Roman" w:cs="Times New Roman"/>
                <w:b/>
                <w:bCs/>
                <w:sz w:val="28"/>
                <w:szCs w:val="28"/>
                <w:lang w:val="id-ID"/>
              </w:rPr>
              <w:t>Bug</w:t>
            </w:r>
            <w:proofErr w:type="spellEnd"/>
            <w:r w:rsidRPr="00F7659B">
              <w:rPr>
                <w:rFonts w:ascii="Times New Roman" w:hAnsi="Times New Roman" w:cs="Times New Roman"/>
                <w:b/>
                <w:bCs/>
                <w:sz w:val="28"/>
                <w:szCs w:val="28"/>
                <w:lang w:val="id-ID"/>
              </w:rPr>
              <w:t xml:space="preserve"> </w:t>
            </w:r>
            <w:proofErr w:type="spellStart"/>
            <w:r w:rsidRPr="00F7659B">
              <w:rPr>
                <w:rFonts w:ascii="Times New Roman" w:hAnsi="Times New Roman" w:cs="Times New Roman"/>
                <w:b/>
                <w:bCs/>
                <w:sz w:val="28"/>
                <w:szCs w:val="28"/>
                <w:lang w:val="id-ID"/>
              </w:rPr>
              <w:t>Fixing</w:t>
            </w:r>
            <w:proofErr w:type="spellEnd"/>
          </w:p>
        </w:tc>
        <w:tc>
          <w:tcPr>
            <w:tcW w:w="0" w:type="auto"/>
            <w:hideMark/>
          </w:tcPr>
          <w:p w14:paraId="7839650D" w14:textId="608823CB"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 Pengujian Fungsionalitas</w:t>
            </w:r>
            <w:r w:rsidRPr="00F7659B">
              <w:rPr>
                <w:rFonts w:ascii="Times New Roman" w:hAnsi="Times New Roman" w:cs="Times New Roman"/>
                <w:sz w:val="28"/>
                <w:szCs w:val="28"/>
                <w:lang w:val="id-ID"/>
              </w:rPr>
              <w:br/>
              <w:t xml:space="preserve">- Perbaikan </w:t>
            </w:r>
            <w:proofErr w:type="spellStart"/>
            <w:r w:rsidRPr="00F7659B">
              <w:rPr>
                <w:rFonts w:ascii="Times New Roman" w:hAnsi="Times New Roman" w:cs="Times New Roman"/>
                <w:sz w:val="28"/>
                <w:szCs w:val="28"/>
                <w:lang w:val="id-ID"/>
              </w:rPr>
              <w:t>Bug</w:t>
            </w:r>
            <w:proofErr w:type="spellEnd"/>
            <w:r w:rsidRPr="00F7659B">
              <w:rPr>
                <w:rFonts w:ascii="Times New Roman" w:hAnsi="Times New Roman" w:cs="Times New Roman"/>
                <w:sz w:val="28"/>
                <w:szCs w:val="28"/>
                <w:lang w:val="id-ID"/>
              </w:rPr>
              <w:t xml:space="preserve"> Dan Optimasi</w:t>
            </w:r>
          </w:p>
        </w:tc>
        <w:tc>
          <w:tcPr>
            <w:tcW w:w="0" w:type="auto"/>
            <w:hideMark/>
          </w:tcPr>
          <w:p w14:paraId="4CE69C0F" w14:textId="546B8345"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1,000,000</w:t>
            </w:r>
          </w:p>
        </w:tc>
      </w:tr>
      <w:tr w:rsidR="00381002" w:rsidRPr="00381002" w14:paraId="2EF44FFD" w14:textId="77777777" w:rsidTr="00130FB4">
        <w:trPr>
          <w:trHeight w:val="20"/>
        </w:trPr>
        <w:tc>
          <w:tcPr>
            <w:tcW w:w="0" w:type="auto"/>
            <w:hideMark/>
          </w:tcPr>
          <w:p w14:paraId="31E88C2E" w14:textId="492A7D76"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6</w:t>
            </w:r>
          </w:p>
        </w:tc>
        <w:tc>
          <w:tcPr>
            <w:tcW w:w="0" w:type="auto"/>
            <w:hideMark/>
          </w:tcPr>
          <w:p w14:paraId="415685B8" w14:textId="1195D89C" w:rsidR="00381002" w:rsidRPr="00381002" w:rsidRDefault="0071370A" w:rsidP="0071370A">
            <w:pPr>
              <w:spacing w:after="200"/>
              <w:jc w:val="center"/>
              <w:rPr>
                <w:rFonts w:ascii="Times New Roman" w:hAnsi="Times New Roman" w:cs="Times New Roman"/>
                <w:sz w:val="28"/>
                <w:szCs w:val="28"/>
                <w:lang w:val="id-ID"/>
              </w:rPr>
            </w:pPr>
            <w:proofErr w:type="spellStart"/>
            <w:r w:rsidRPr="00F7659B">
              <w:rPr>
                <w:rFonts w:ascii="Times New Roman" w:hAnsi="Times New Roman" w:cs="Times New Roman"/>
                <w:b/>
                <w:bCs/>
                <w:sz w:val="28"/>
                <w:szCs w:val="28"/>
                <w:lang w:val="id-ID"/>
              </w:rPr>
              <w:t>Deployment</w:t>
            </w:r>
            <w:proofErr w:type="spellEnd"/>
            <w:r w:rsidRPr="00F7659B">
              <w:rPr>
                <w:rFonts w:ascii="Times New Roman" w:hAnsi="Times New Roman" w:cs="Times New Roman"/>
                <w:b/>
                <w:bCs/>
                <w:sz w:val="28"/>
                <w:szCs w:val="28"/>
                <w:lang w:val="id-ID"/>
              </w:rPr>
              <w:t xml:space="preserve"> &amp; </w:t>
            </w:r>
            <w:proofErr w:type="spellStart"/>
            <w:r w:rsidRPr="00F7659B">
              <w:rPr>
                <w:rFonts w:ascii="Times New Roman" w:hAnsi="Times New Roman" w:cs="Times New Roman"/>
                <w:b/>
                <w:bCs/>
                <w:sz w:val="28"/>
                <w:szCs w:val="28"/>
                <w:lang w:val="id-ID"/>
              </w:rPr>
              <w:t>Hosting</w:t>
            </w:r>
            <w:proofErr w:type="spellEnd"/>
          </w:p>
        </w:tc>
        <w:tc>
          <w:tcPr>
            <w:tcW w:w="0" w:type="auto"/>
            <w:hideMark/>
          </w:tcPr>
          <w:p w14:paraId="2F54C8D9" w14:textId="6A2A5521"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 Penyiapan Server</w:t>
            </w:r>
            <w:r w:rsidRPr="00F7659B">
              <w:rPr>
                <w:rFonts w:ascii="Times New Roman" w:hAnsi="Times New Roman" w:cs="Times New Roman"/>
                <w:sz w:val="28"/>
                <w:szCs w:val="28"/>
                <w:lang w:val="id-ID"/>
              </w:rPr>
              <w:br/>
              <w:t xml:space="preserve">- </w:t>
            </w:r>
            <w:proofErr w:type="spellStart"/>
            <w:r w:rsidRPr="00F7659B">
              <w:rPr>
                <w:rFonts w:ascii="Times New Roman" w:hAnsi="Times New Roman" w:cs="Times New Roman"/>
                <w:sz w:val="28"/>
                <w:szCs w:val="28"/>
                <w:lang w:val="id-ID"/>
              </w:rPr>
              <w:t>Hosting</w:t>
            </w:r>
            <w:proofErr w:type="spellEnd"/>
            <w:r w:rsidRPr="00F7659B">
              <w:rPr>
                <w:rFonts w:ascii="Times New Roman" w:hAnsi="Times New Roman" w:cs="Times New Roman"/>
                <w:sz w:val="28"/>
                <w:szCs w:val="28"/>
                <w:lang w:val="id-ID"/>
              </w:rPr>
              <w:t xml:space="preserve"> Untuk Tahun Pertama</w:t>
            </w:r>
          </w:p>
        </w:tc>
        <w:tc>
          <w:tcPr>
            <w:tcW w:w="0" w:type="auto"/>
            <w:hideMark/>
          </w:tcPr>
          <w:p w14:paraId="62AA00FA" w14:textId="1E07B891"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200,000</w:t>
            </w:r>
          </w:p>
        </w:tc>
      </w:tr>
      <w:tr w:rsidR="00381002" w:rsidRPr="00381002" w14:paraId="710C634D" w14:textId="77777777" w:rsidTr="00130FB4">
        <w:trPr>
          <w:trHeight w:val="20"/>
        </w:trPr>
        <w:tc>
          <w:tcPr>
            <w:tcW w:w="0" w:type="auto"/>
            <w:hideMark/>
          </w:tcPr>
          <w:p w14:paraId="6DAD563A" w14:textId="237984B4"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7</w:t>
            </w:r>
          </w:p>
        </w:tc>
        <w:tc>
          <w:tcPr>
            <w:tcW w:w="0" w:type="auto"/>
            <w:hideMark/>
          </w:tcPr>
          <w:p w14:paraId="2DD1ED8D" w14:textId="6980705E"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b/>
                <w:bCs/>
                <w:sz w:val="28"/>
                <w:szCs w:val="28"/>
                <w:lang w:val="id-ID"/>
              </w:rPr>
              <w:t xml:space="preserve">Manajemen </w:t>
            </w:r>
            <w:proofErr w:type="spellStart"/>
            <w:r w:rsidRPr="00F7659B">
              <w:rPr>
                <w:rFonts w:ascii="Times New Roman" w:hAnsi="Times New Roman" w:cs="Times New Roman"/>
                <w:b/>
                <w:bCs/>
                <w:sz w:val="28"/>
                <w:szCs w:val="28"/>
                <w:lang w:val="id-ID"/>
              </w:rPr>
              <w:t>Projek</w:t>
            </w:r>
            <w:proofErr w:type="spellEnd"/>
          </w:p>
        </w:tc>
        <w:tc>
          <w:tcPr>
            <w:tcW w:w="0" w:type="auto"/>
            <w:hideMark/>
          </w:tcPr>
          <w:p w14:paraId="69930513" w14:textId="32023944"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 Koordinasi Tim</w:t>
            </w:r>
            <w:r w:rsidRPr="00F7659B">
              <w:rPr>
                <w:rFonts w:ascii="Times New Roman" w:hAnsi="Times New Roman" w:cs="Times New Roman"/>
                <w:sz w:val="28"/>
                <w:szCs w:val="28"/>
                <w:lang w:val="id-ID"/>
              </w:rPr>
              <w:br/>
              <w:t>- Pelaporan Progres</w:t>
            </w:r>
          </w:p>
        </w:tc>
        <w:tc>
          <w:tcPr>
            <w:tcW w:w="0" w:type="auto"/>
            <w:hideMark/>
          </w:tcPr>
          <w:p w14:paraId="48369559" w14:textId="4971AFF7"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0</w:t>
            </w:r>
          </w:p>
        </w:tc>
      </w:tr>
      <w:tr w:rsidR="00381002" w:rsidRPr="00381002" w14:paraId="5D652265" w14:textId="77777777" w:rsidTr="00130FB4">
        <w:trPr>
          <w:trHeight w:val="20"/>
        </w:trPr>
        <w:tc>
          <w:tcPr>
            <w:tcW w:w="0" w:type="auto"/>
            <w:hideMark/>
          </w:tcPr>
          <w:p w14:paraId="034A775D" w14:textId="77777777" w:rsidR="00381002" w:rsidRPr="00381002" w:rsidRDefault="00381002" w:rsidP="0071370A">
            <w:pPr>
              <w:spacing w:after="200"/>
              <w:jc w:val="center"/>
              <w:rPr>
                <w:rFonts w:ascii="Times New Roman" w:hAnsi="Times New Roman" w:cs="Times New Roman"/>
                <w:sz w:val="28"/>
                <w:szCs w:val="28"/>
                <w:lang w:val="id-ID"/>
              </w:rPr>
            </w:pPr>
          </w:p>
        </w:tc>
        <w:tc>
          <w:tcPr>
            <w:tcW w:w="0" w:type="auto"/>
            <w:hideMark/>
          </w:tcPr>
          <w:p w14:paraId="5AD1DDF6" w14:textId="0DBF947D"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b/>
                <w:bCs/>
                <w:sz w:val="28"/>
                <w:szCs w:val="28"/>
                <w:lang w:val="id-ID"/>
              </w:rPr>
              <w:t>Total Perkiraan Biaya</w:t>
            </w:r>
          </w:p>
        </w:tc>
        <w:tc>
          <w:tcPr>
            <w:tcW w:w="0" w:type="auto"/>
            <w:hideMark/>
          </w:tcPr>
          <w:p w14:paraId="403D0288" w14:textId="77777777" w:rsidR="00381002" w:rsidRPr="00381002" w:rsidRDefault="00381002" w:rsidP="0071370A">
            <w:pPr>
              <w:spacing w:after="200"/>
              <w:jc w:val="center"/>
              <w:rPr>
                <w:rFonts w:ascii="Times New Roman" w:hAnsi="Times New Roman" w:cs="Times New Roman"/>
                <w:sz w:val="28"/>
                <w:szCs w:val="28"/>
                <w:lang w:val="id-ID"/>
              </w:rPr>
            </w:pPr>
          </w:p>
        </w:tc>
        <w:tc>
          <w:tcPr>
            <w:tcW w:w="0" w:type="auto"/>
            <w:hideMark/>
          </w:tcPr>
          <w:p w14:paraId="7F96F5EB" w14:textId="4899F4C1" w:rsidR="00381002" w:rsidRPr="00381002" w:rsidRDefault="0071370A" w:rsidP="0071370A">
            <w:pPr>
              <w:spacing w:after="200"/>
              <w:jc w:val="center"/>
              <w:rPr>
                <w:rFonts w:ascii="Times New Roman" w:hAnsi="Times New Roman" w:cs="Times New Roman"/>
                <w:sz w:val="28"/>
                <w:szCs w:val="28"/>
                <w:lang w:val="id-ID"/>
              </w:rPr>
            </w:pPr>
            <w:r w:rsidRPr="00F7659B">
              <w:rPr>
                <w:rFonts w:ascii="Times New Roman" w:hAnsi="Times New Roman" w:cs="Times New Roman"/>
                <w:b/>
                <w:bCs/>
                <w:sz w:val="28"/>
                <w:szCs w:val="28"/>
                <w:lang w:val="id-ID"/>
              </w:rPr>
              <w:t>5,700,000</w:t>
            </w:r>
          </w:p>
        </w:tc>
      </w:tr>
    </w:tbl>
    <w:p w14:paraId="4092B2FC" w14:textId="65B423E0" w:rsidR="00B216E3" w:rsidRPr="00B216E3" w:rsidRDefault="0071370A" w:rsidP="0071370A">
      <w:pPr>
        <w:spacing w:line="240" w:lineRule="auto"/>
        <w:rPr>
          <w:rFonts w:ascii="Times New Roman" w:hAnsi="Times New Roman" w:cs="Times New Roman"/>
          <w:b/>
          <w:bCs/>
          <w:i/>
          <w:iCs/>
          <w:u w:val="single"/>
          <w:lang w:val="id-ID"/>
        </w:rPr>
      </w:pPr>
      <w:proofErr w:type="spellStart"/>
      <w:r w:rsidRPr="00F7659B">
        <w:rPr>
          <w:rFonts w:ascii="Times New Roman" w:hAnsi="Times New Roman" w:cs="Times New Roman"/>
          <w:b/>
          <w:bCs/>
          <w:i/>
          <w:iCs/>
          <w:u w:val="single"/>
          <w:lang w:val="id-ID"/>
        </w:rPr>
        <w:t>Nb</w:t>
      </w:r>
      <w:proofErr w:type="spellEnd"/>
      <w:r w:rsidRPr="00F7659B">
        <w:rPr>
          <w:rFonts w:ascii="Times New Roman" w:hAnsi="Times New Roman" w:cs="Times New Roman"/>
          <w:b/>
          <w:bCs/>
          <w:i/>
          <w:iCs/>
          <w:u w:val="single"/>
          <w:lang w:val="id-ID"/>
        </w:rPr>
        <w:t xml:space="preserve"> (Nota </w:t>
      </w:r>
      <w:proofErr w:type="spellStart"/>
      <w:r w:rsidRPr="00F7659B">
        <w:rPr>
          <w:rFonts w:ascii="Times New Roman" w:hAnsi="Times New Roman" w:cs="Times New Roman"/>
          <w:b/>
          <w:bCs/>
          <w:i/>
          <w:iCs/>
          <w:u w:val="single"/>
          <w:lang w:val="id-ID"/>
        </w:rPr>
        <w:t>Bene</w:t>
      </w:r>
      <w:proofErr w:type="spellEnd"/>
      <w:r w:rsidRPr="00F7659B">
        <w:rPr>
          <w:rFonts w:ascii="Times New Roman" w:hAnsi="Times New Roman" w:cs="Times New Roman"/>
          <w:b/>
          <w:bCs/>
          <w:i/>
          <w:iCs/>
          <w:u w:val="single"/>
          <w:lang w:val="id-ID"/>
        </w:rPr>
        <w:t>):</w:t>
      </w:r>
    </w:p>
    <w:p w14:paraId="4D2560FE" w14:textId="1EFBD843" w:rsidR="00B216E3" w:rsidRPr="00B216E3" w:rsidRDefault="0071370A" w:rsidP="0071370A">
      <w:pPr>
        <w:spacing w:line="240" w:lineRule="auto"/>
        <w:jc w:val="both"/>
        <w:rPr>
          <w:rFonts w:ascii="Times New Roman" w:hAnsi="Times New Roman" w:cs="Times New Roman"/>
          <w:sz w:val="28"/>
          <w:szCs w:val="28"/>
          <w:lang w:val="id-ID"/>
        </w:rPr>
      </w:pPr>
      <w:r w:rsidRPr="00F7659B">
        <w:rPr>
          <w:rFonts w:ascii="Times New Roman" w:hAnsi="Times New Roman" w:cs="Times New Roman"/>
          <w:sz w:val="28"/>
          <w:szCs w:val="28"/>
          <w:lang w:val="id-ID"/>
        </w:rPr>
        <w:t>Perkiraan Biaya Ini Disusun Khusus Untuk Keperluan Pengembangan Sistem Sebagai Bagian Dari Penyusunan Skripsi. Biaya Yang Tercantum Merupakan Estimasi Berdasarkan Kebutuhan Teknis Dan Fungsionalitas Sistem Yang Dirancang. Apabila Terdapat Perubahan Atau Penambahan Fitur Selama Proses Pengembangan, Perkiraan Biaya Dapat Disesuaikan Kembali Sesuai Dengan Kebutuhan Yang Ada.</w:t>
      </w:r>
    </w:p>
    <w:p w14:paraId="2E06C6BE" w14:textId="0B00888D" w:rsidR="00B216E3" w:rsidRPr="00B216E3" w:rsidRDefault="0071370A" w:rsidP="0071370A">
      <w:pPr>
        <w:spacing w:line="240" w:lineRule="auto"/>
        <w:jc w:val="both"/>
        <w:rPr>
          <w:rFonts w:ascii="Times New Roman" w:hAnsi="Times New Roman" w:cs="Times New Roman"/>
          <w:sz w:val="28"/>
          <w:szCs w:val="28"/>
          <w:lang w:val="id-ID"/>
        </w:rPr>
      </w:pPr>
      <w:r w:rsidRPr="00F7659B">
        <w:rPr>
          <w:rFonts w:ascii="Times New Roman" w:hAnsi="Times New Roman" w:cs="Times New Roman"/>
          <w:sz w:val="28"/>
          <w:szCs w:val="28"/>
          <w:lang w:val="id-ID"/>
        </w:rPr>
        <w:t xml:space="preserve">Dengan Demikian, Total Perkiraan Biaya Pengembangan </w:t>
      </w:r>
      <w:proofErr w:type="spellStart"/>
      <w:r w:rsidRPr="00F7659B">
        <w:rPr>
          <w:rFonts w:ascii="Times New Roman" w:hAnsi="Times New Roman" w:cs="Times New Roman"/>
          <w:sz w:val="28"/>
          <w:szCs w:val="28"/>
          <w:lang w:val="id-ID"/>
        </w:rPr>
        <w:t>Website</w:t>
      </w:r>
      <w:proofErr w:type="spellEnd"/>
      <w:r w:rsidRPr="00F7659B">
        <w:rPr>
          <w:rFonts w:ascii="Times New Roman" w:hAnsi="Times New Roman" w:cs="Times New Roman"/>
          <w:sz w:val="28"/>
          <w:szCs w:val="28"/>
          <w:lang w:val="id-ID"/>
        </w:rPr>
        <w:t xml:space="preserve"> Adalah </w:t>
      </w:r>
      <w:r w:rsidRPr="00F7659B">
        <w:rPr>
          <w:rFonts w:ascii="Times New Roman" w:hAnsi="Times New Roman" w:cs="Times New Roman"/>
          <w:b/>
          <w:bCs/>
          <w:sz w:val="28"/>
          <w:szCs w:val="28"/>
          <w:lang w:val="id-ID"/>
        </w:rPr>
        <w:t>Rp 5.700.000</w:t>
      </w:r>
      <w:r w:rsidRPr="00F7659B">
        <w:rPr>
          <w:rFonts w:ascii="Times New Roman" w:hAnsi="Times New Roman" w:cs="Times New Roman"/>
          <w:sz w:val="28"/>
          <w:szCs w:val="28"/>
          <w:lang w:val="id-ID"/>
        </w:rPr>
        <w:t> (Lima Juta Tujuh Ratus Ribu Rupiah).</w:t>
      </w:r>
    </w:p>
    <w:p w14:paraId="1A0A0F98" w14:textId="5141BCB8" w:rsidR="00381002" w:rsidRPr="00F7659B" w:rsidRDefault="0071370A" w:rsidP="0071370A">
      <w:pPr>
        <w:spacing w:line="240" w:lineRule="auto"/>
        <w:jc w:val="both"/>
        <w:rPr>
          <w:rFonts w:ascii="Times New Roman" w:hAnsi="Times New Roman" w:cs="Times New Roman"/>
          <w:sz w:val="28"/>
          <w:szCs w:val="28"/>
          <w:lang w:val="id-ID"/>
        </w:rPr>
      </w:pPr>
      <w:r w:rsidRPr="00F7659B">
        <w:rPr>
          <w:rFonts w:ascii="Times New Roman" w:hAnsi="Times New Roman" w:cs="Times New Roman"/>
          <w:sz w:val="28"/>
          <w:szCs w:val="28"/>
          <w:lang w:val="id-ID"/>
        </w:rPr>
        <w:t xml:space="preserve">Semoga Informasi Ini Dapat Menjadi Acuan Yang Jelas, Pak. Jika Ada Masukan Atau Revisi, Saya Siap Mendiskusikannya Lebih Lanjut. </w:t>
      </w:r>
      <w:r w:rsidRPr="00F7659B">
        <w:rPr>
          <w:rFonts w:ascii="Segoe UI Emoji" w:hAnsi="Segoe UI Emoji" w:cs="Segoe UI Emoji"/>
          <w:sz w:val="28"/>
          <w:szCs w:val="28"/>
          <w:lang w:val="id-ID"/>
        </w:rPr>
        <w:t>🙏</w:t>
      </w:r>
    </w:p>
    <w:p w14:paraId="0BD38302" w14:textId="77777777" w:rsidR="00B216E3" w:rsidRPr="00F7659B" w:rsidRDefault="00B216E3" w:rsidP="0071370A">
      <w:pPr>
        <w:spacing w:line="240" w:lineRule="auto"/>
        <w:jc w:val="both"/>
        <w:rPr>
          <w:rFonts w:ascii="Times New Roman" w:hAnsi="Times New Roman" w:cs="Times New Roman"/>
          <w:sz w:val="28"/>
          <w:szCs w:val="28"/>
          <w:lang w:val="id-ID"/>
        </w:rPr>
      </w:pPr>
    </w:p>
    <w:p w14:paraId="0BFAE788" w14:textId="77777777" w:rsidR="00B216E3" w:rsidRPr="00F7659B" w:rsidRDefault="00B216E3" w:rsidP="0071370A">
      <w:pPr>
        <w:spacing w:line="240" w:lineRule="auto"/>
        <w:jc w:val="both"/>
        <w:rPr>
          <w:rFonts w:ascii="Times New Roman" w:hAnsi="Times New Roman" w:cs="Times New Roman"/>
          <w:sz w:val="28"/>
          <w:szCs w:val="28"/>
          <w:lang w:val="id-ID"/>
        </w:rPr>
      </w:pPr>
    </w:p>
    <w:p w14:paraId="5ACCA8C2" w14:textId="77777777" w:rsidR="00B216E3" w:rsidRPr="00F7659B" w:rsidRDefault="00B216E3" w:rsidP="0071370A">
      <w:pPr>
        <w:spacing w:line="240" w:lineRule="auto"/>
        <w:jc w:val="both"/>
        <w:rPr>
          <w:rFonts w:ascii="Times New Roman" w:hAnsi="Times New Roman" w:cs="Times New Roman"/>
          <w:sz w:val="28"/>
          <w:szCs w:val="28"/>
          <w:lang w:val="id-ID"/>
        </w:rPr>
      </w:pPr>
    </w:p>
    <w:p w14:paraId="10195ABD" w14:textId="77777777" w:rsidR="00B216E3" w:rsidRPr="00F7659B" w:rsidRDefault="00B216E3" w:rsidP="0071370A">
      <w:pPr>
        <w:spacing w:line="240" w:lineRule="auto"/>
        <w:jc w:val="both"/>
        <w:rPr>
          <w:rFonts w:ascii="Times New Roman" w:hAnsi="Times New Roman" w:cs="Times New Roman"/>
          <w:sz w:val="28"/>
          <w:szCs w:val="28"/>
          <w:lang w:val="id-ID"/>
        </w:rPr>
      </w:pPr>
    </w:p>
    <w:p w14:paraId="2D6481D2" w14:textId="77777777" w:rsidR="0071370A" w:rsidRPr="00F7659B" w:rsidRDefault="0071370A" w:rsidP="0071370A">
      <w:pPr>
        <w:spacing w:line="240" w:lineRule="auto"/>
        <w:jc w:val="both"/>
        <w:rPr>
          <w:rFonts w:ascii="Times New Roman" w:hAnsi="Times New Roman" w:cs="Times New Roman"/>
          <w:sz w:val="28"/>
          <w:szCs w:val="28"/>
          <w:lang w:val="id-ID"/>
        </w:rPr>
      </w:pPr>
    </w:p>
    <w:p w14:paraId="13384F91" w14:textId="12B3F2D3" w:rsidR="004A0C68" w:rsidRPr="00F7659B" w:rsidRDefault="0071370A" w:rsidP="0071370A">
      <w:pPr>
        <w:pStyle w:val="Heading1"/>
        <w:spacing w:line="240" w:lineRule="auto"/>
        <w:rPr>
          <w:rFonts w:ascii="Times New Roman" w:hAnsi="Times New Roman" w:cs="Times New Roman"/>
          <w:lang w:val="sv-SE"/>
        </w:rPr>
      </w:pPr>
      <w:r w:rsidRPr="00F7659B">
        <w:rPr>
          <w:rFonts w:ascii="Times New Roman" w:hAnsi="Times New Roman" w:cs="Times New Roman"/>
          <w:lang w:val="sv-SE"/>
        </w:rPr>
        <w:lastRenderedPageBreak/>
        <w:t>Vi. Proses Bisnis Pengembangan Sistem</w:t>
      </w:r>
    </w:p>
    <w:p w14:paraId="72512FFC" w14:textId="7B927694" w:rsidR="00B216E3" w:rsidRPr="00F7659B" w:rsidRDefault="0071370A" w:rsidP="0071370A">
      <w:pPr>
        <w:spacing w:line="240" w:lineRule="auto"/>
        <w:rPr>
          <w:rFonts w:ascii="Times New Roman" w:hAnsi="Times New Roman" w:cs="Times New Roman"/>
          <w:sz w:val="28"/>
          <w:szCs w:val="28"/>
          <w:lang w:val="sv-SE"/>
        </w:rPr>
      </w:pPr>
      <w:r w:rsidRPr="00F7659B">
        <w:rPr>
          <w:rFonts w:ascii="Times New Roman" w:hAnsi="Times New Roman" w:cs="Times New Roman"/>
          <w:sz w:val="28"/>
          <w:szCs w:val="28"/>
          <w:lang w:val="sv-SE"/>
        </w:rPr>
        <w:br/>
        <w:t xml:space="preserve">    Berikut Adalah Tahapan Proses Bisnis Dalam Pengembangan Sistem Ini:</w:t>
      </w:r>
      <w:r w:rsidRPr="00F7659B">
        <w:rPr>
          <w:rFonts w:ascii="Times New Roman" w:hAnsi="Times New Roman" w:cs="Times New Roman"/>
          <w:sz w:val="28"/>
          <w:szCs w:val="28"/>
          <w:lang w:val="sv-SE"/>
        </w:rPr>
        <w:br/>
        <w:t xml:space="preserve">    1. Analisis Kebutuhan: Pengumpulan Dan Analisis Kebutuhan Pengguna Dan Bisnis Untuk Memastikan Sistem Yang Dibangun Sesuai Tujuan.</w:t>
      </w:r>
      <w:r w:rsidRPr="00F7659B">
        <w:rPr>
          <w:rFonts w:ascii="Times New Roman" w:hAnsi="Times New Roman" w:cs="Times New Roman"/>
          <w:sz w:val="28"/>
          <w:szCs w:val="28"/>
          <w:lang w:val="sv-SE"/>
        </w:rPr>
        <w:br/>
        <w:t xml:space="preserve">    2. Desain Sistem: Merancang Arsitektur Sistem, Database, Serta Desain Antarmuka Pengguna (Ui/Ux).</w:t>
      </w:r>
      <w:r w:rsidRPr="00F7659B">
        <w:rPr>
          <w:rFonts w:ascii="Times New Roman" w:hAnsi="Times New Roman" w:cs="Times New Roman"/>
          <w:sz w:val="28"/>
          <w:szCs w:val="28"/>
          <w:lang w:val="sv-SE"/>
        </w:rPr>
        <w:br/>
        <w:t xml:space="preserve">    3. Pengembangan Frontend: Membangun Antarmuka Pengguna Yang Interaktif Dan Responsif.</w:t>
      </w:r>
      <w:r w:rsidRPr="00F7659B">
        <w:rPr>
          <w:rFonts w:ascii="Times New Roman" w:hAnsi="Times New Roman" w:cs="Times New Roman"/>
          <w:sz w:val="28"/>
          <w:szCs w:val="28"/>
          <w:lang w:val="sv-SE"/>
        </w:rPr>
        <w:br/>
        <w:t xml:space="preserve">    4. Pengembangan Backend: Membangun Logika Server-Side, Dan Integrasi Database.</w:t>
      </w:r>
      <w:r w:rsidRPr="00F7659B">
        <w:rPr>
          <w:rFonts w:ascii="Times New Roman" w:hAnsi="Times New Roman" w:cs="Times New Roman"/>
          <w:sz w:val="28"/>
          <w:szCs w:val="28"/>
          <w:lang w:val="sv-SE"/>
        </w:rPr>
        <w:br/>
        <w:t xml:space="preserve">    5. Testing Dan Debugging: Melakukan Pengujian Sistem Secara Menyeluruh Untuk Memastikan Kualitas Dan Stabilitas.</w:t>
      </w:r>
      <w:r w:rsidRPr="00F7659B">
        <w:rPr>
          <w:rFonts w:ascii="Times New Roman" w:hAnsi="Times New Roman" w:cs="Times New Roman"/>
          <w:sz w:val="28"/>
          <w:szCs w:val="28"/>
          <w:lang w:val="sv-SE"/>
        </w:rPr>
        <w:br/>
        <w:t xml:space="preserve">    6. Deployment: Mengunggah Sistem Ke Server Dan Konfigurasi Lingkungan Produksi.</w:t>
      </w:r>
      <w:r w:rsidRPr="00F7659B">
        <w:rPr>
          <w:rFonts w:ascii="Times New Roman" w:hAnsi="Times New Roman" w:cs="Times New Roman"/>
          <w:sz w:val="28"/>
          <w:szCs w:val="28"/>
          <w:lang w:val="sv-SE"/>
        </w:rPr>
        <w:br/>
        <w:t xml:space="preserve">    7. Pelatihan Penggunaan Memberikan Pelatihan Kepada Admin Dan Pengguna Lain.</w:t>
      </w:r>
      <w:r w:rsidRPr="00F7659B">
        <w:rPr>
          <w:rFonts w:ascii="Times New Roman" w:hAnsi="Times New Roman" w:cs="Times New Roman"/>
          <w:sz w:val="28"/>
          <w:szCs w:val="28"/>
          <w:lang w:val="sv-SE"/>
        </w:rPr>
        <w:br/>
        <w:t xml:space="preserve">    8. Pemeliharaan Dan Pembaruan: Melakukan Pemeliharaan Sistem Secara Berkala Dan Memberikan Pembaruan Jika Diperlukan.</w:t>
      </w:r>
      <w:r w:rsidRPr="00F7659B">
        <w:rPr>
          <w:rFonts w:ascii="Times New Roman" w:hAnsi="Times New Roman" w:cs="Times New Roman"/>
          <w:sz w:val="28"/>
          <w:szCs w:val="28"/>
          <w:lang w:val="sv-SE"/>
        </w:rPr>
        <w:br/>
        <w:t xml:space="preserve">    </w:t>
      </w:r>
      <w:r w:rsidRPr="00F7659B">
        <w:rPr>
          <w:rFonts w:ascii="Times New Roman" w:hAnsi="Times New Roman" w:cs="Times New Roman"/>
          <w:sz w:val="28"/>
          <w:szCs w:val="28"/>
          <w:lang w:val="sv-SE"/>
        </w:rPr>
        <w:br w:type="page"/>
      </w:r>
    </w:p>
    <w:p w14:paraId="0B71679E" w14:textId="77777777" w:rsidR="00B216E3" w:rsidRPr="00B216E3" w:rsidRDefault="00B216E3" w:rsidP="00B216E3">
      <w:pPr>
        <w:rPr>
          <w:rFonts w:ascii="Times New Roman" w:hAnsi="Times New Roman" w:cs="Times New Roman"/>
          <w:b/>
          <w:bCs/>
          <w:sz w:val="28"/>
          <w:szCs w:val="28"/>
          <w:lang w:val="id-ID"/>
        </w:rPr>
      </w:pPr>
      <w:r w:rsidRPr="00B216E3">
        <w:rPr>
          <w:rFonts w:ascii="Times New Roman" w:hAnsi="Times New Roman" w:cs="Times New Roman"/>
          <w:b/>
          <w:bCs/>
          <w:sz w:val="28"/>
          <w:szCs w:val="28"/>
          <w:lang w:val="id-ID"/>
        </w:rPr>
        <w:lastRenderedPageBreak/>
        <w:t>VIII. Penutup</w:t>
      </w:r>
    </w:p>
    <w:p w14:paraId="18A0D817" w14:textId="77777777" w:rsidR="00B216E3" w:rsidRPr="00B216E3" w:rsidRDefault="00B216E3" w:rsidP="00B216E3">
      <w:pPr>
        <w:rPr>
          <w:rFonts w:ascii="Times New Roman" w:hAnsi="Times New Roman" w:cs="Times New Roman"/>
          <w:sz w:val="28"/>
          <w:szCs w:val="28"/>
          <w:lang w:val="id-ID"/>
        </w:rPr>
      </w:pPr>
      <w:r w:rsidRPr="00B216E3">
        <w:rPr>
          <w:rFonts w:ascii="Times New Roman" w:hAnsi="Times New Roman" w:cs="Times New Roman"/>
          <w:sz w:val="28"/>
          <w:szCs w:val="28"/>
          <w:lang w:val="id-ID"/>
        </w:rPr>
        <w:t>Demikian proposal ini kami sampaikan sebagai bahan pertimbangan dan acuan dalam pengembangan sistem </w:t>
      </w:r>
      <w:r w:rsidRPr="00B216E3">
        <w:rPr>
          <w:rFonts w:ascii="Times New Roman" w:hAnsi="Times New Roman" w:cs="Times New Roman"/>
          <w:b/>
          <w:bCs/>
          <w:sz w:val="28"/>
          <w:szCs w:val="28"/>
          <w:lang w:val="id-ID"/>
        </w:rPr>
        <w:t>Aplikasi Pembelajaran untuk Pengembangan Kompetensi Karyawan</w:t>
      </w:r>
      <w:r w:rsidRPr="00B216E3">
        <w:rPr>
          <w:rFonts w:ascii="Times New Roman" w:hAnsi="Times New Roman" w:cs="Times New Roman"/>
          <w:sz w:val="28"/>
          <w:szCs w:val="28"/>
          <w:lang w:val="id-ID"/>
        </w:rPr>
        <w:t>. Kami berharap proposal ini dapat memberikan gambaran yang jelas mengenai tujuan, manfaat, serta rancangan sistem yang akan dibangun.</w:t>
      </w:r>
    </w:p>
    <w:p w14:paraId="6D8EACF7" w14:textId="77777777" w:rsidR="00B216E3" w:rsidRPr="00B216E3" w:rsidRDefault="00B216E3" w:rsidP="00B216E3">
      <w:pPr>
        <w:rPr>
          <w:rFonts w:ascii="Times New Roman" w:hAnsi="Times New Roman" w:cs="Times New Roman"/>
          <w:sz w:val="28"/>
          <w:szCs w:val="28"/>
          <w:lang w:val="id-ID"/>
        </w:rPr>
      </w:pPr>
      <w:r w:rsidRPr="00B216E3">
        <w:rPr>
          <w:rFonts w:ascii="Times New Roman" w:hAnsi="Times New Roman" w:cs="Times New Roman"/>
          <w:sz w:val="28"/>
          <w:szCs w:val="28"/>
          <w:lang w:val="id-ID"/>
        </w:rPr>
        <w:t xml:space="preserve">Dukungan dan masukan dari semua pihak sangat kami harapkan agar proyek ini dapat terlaksana dengan baik dan memberikan manfaat yang optimal bagi pengembangan kompetensi karyawan. Terima kasih atas perhatian dan </w:t>
      </w:r>
      <w:proofErr w:type="spellStart"/>
      <w:r w:rsidRPr="00B216E3">
        <w:rPr>
          <w:rFonts w:ascii="Times New Roman" w:hAnsi="Times New Roman" w:cs="Times New Roman"/>
          <w:sz w:val="28"/>
          <w:szCs w:val="28"/>
          <w:lang w:val="id-ID"/>
        </w:rPr>
        <w:t>kerjasamanya</w:t>
      </w:r>
      <w:proofErr w:type="spellEnd"/>
      <w:r w:rsidRPr="00B216E3">
        <w:rPr>
          <w:rFonts w:ascii="Times New Roman" w:hAnsi="Times New Roman" w:cs="Times New Roman"/>
          <w:sz w:val="28"/>
          <w:szCs w:val="28"/>
          <w:lang w:val="id-ID"/>
        </w:rPr>
        <w:t>.</w:t>
      </w:r>
    </w:p>
    <w:p w14:paraId="2D4E799E" w14:textId="6BF0F475" w:rsidR="004A0C68" w:rsidRPr="00F7659B" w:rsidRDefault="00B216E3" w:rsidP="00B216E3">
      <w:pPr>
        <w:rPr>
          <w:rFonts w:ascii="Times New Roman" w:hAnsi="Times New Roman" w:cs="Times New Roman"/>
          <w:sz w:val="28"/>
          <w:szCs w:val="28"/>
          <w:lang w:val="id-ID"/>
        </w:rPr>
      </w:pPr>
      <w:r w:rsidRPr="00B216E3">
        <w:rPr>
          <w:rFonts w:ascii="Times New Roman" w:hAnsi="Times New Roman" w:cs="Times New Roman"/>
          <w:sz w:val="28"/>
          <w:szCs w:val="28"/>
          <w:lang w:val="id-ID"/>
        </w:rPr>
        <w:t>Apabila terdapat pertanyaan atau hal-hal yang perlu didiskusikan lebih lanjut, kami siap untuk memberikan penjelasan tambahan.</w:t>
      </w:r>
      <w:bookmarkEnd w:id="0"/>
    </w:p>
    <w:p w14:paraId="4DDE0775" w14:textId="198B91B6" w:rsidR="00130FB4" w:rsidRPr="00F7659B" w:rsidRDefault="00130FB4" w:rsidP="00130FB4">
      <w:pPr>
        <w:tabs>
          <w:tab w:val="center" w:pos="5200"/>
        </w:tabs>
        <w:spacing w:after="0"/>
        <w:ind w:left="-15"/>
        <w:jc w:val="right"/>
        <w:rPr>
          <w:rFonts w:ascii="Times New Roman" w:eastAsia="Arial" w:hAnsi="Times New Roman" w:cs="Times New Roman"/>
          <w:sz w:val="24"/>
          <w:lang w:val="sv-SE"/>
        </w:rPr>
      </w:pPr>
      <w:r w:rsidRPr="00F7659B">
        <w:rPr>
          <w:rFonts w:ascii="Times New Roman" w:eastAsia="Arial" w:hAnsi="Times New Roman" w:cs="Times New Roman"/>
          <w:sz w:val="24"/>
          <w:lang w:val="sv-SE"/>
        </w:rPr>
        <w:t xml:space="preserve">Jakarta, Tanggal </w:t>
      </w:r>
      <w:r w:rsidRPr="00F7659B">
        <w:rPr>
          <w:rFonts w:ascii="Times New Roman" w:eastAsia="Arial" w:hAnsi="Times New Roman" w:cs="Times New Roman"/>
          <w:sz w:val="24"/>
          <w:lang w:val="sv-SE"/>
        </w:rPr>
        <w:t>21</w:t>
      </w:r>
      <w:r w:rsidRPr="00F7659B">
        <w:rPr>
          <w:rFonts w:ascii="Times New Roman" w:eastAsia="Arial" w:hAnsi="Times New Roman" w:cs="Times New Roman"/>
          <w:sz w:val="24"/>
          <w:lang w:val="sv-SE"/>
        </w:rPr>
        <w:t xml:space="preserve"> </w:t>
      </w:r>
      <w:r w:rsidRPr="00F7659B">
        <w:rPr>
          <w:rFonts w:ascii="Times New Roman" w:eastAsia="Arial" w:hAnsi="Times New Roman" w:cs="Times New Roman"/>
          <w:sz w:val="24"/>
          <w:lang w:val="sv-SE"/>
        </w:rPr>
        <w:t>January</w:t>
      </w:r>
      <w:r w:rsidRPr="00F7659B">
        <w:rPr>
          <w:rFonts w:ascii="Times New Roman" w:eastAsia="Arial" w:hAnsi="Times New Roman" w:cs="Times New Roman"/>
          <w:sz w:val="24"/>
          <w:lang w:val="sv-SE"/>
        </w:rPr>
        <w:t xml:space="preserve"> 202</w:t>
      </w:r>
      <w:r w:rsidRPr="00F7659B">
        <w:rPr>
          <w:rFonts w:ascii="Times New Roman" w:eastAsia="Arial" w:hAnsi="Times New Roman" w:cs="Times New Roman"/>
          <w:sz w:val="24"/>
          <w:lang w:val="sv-SE"/>
        </w:rPr>
        <w:t>5</w:t>
      </w:r>
    </w:p>
    <w:p w14:paraId="59D0ED58" w14:textId="77777777" w:rsidR="00130FB4" w:rsidRPr="00F7659B" w:rsidRDefault="00130FB4" w:rsidP="00130FB4">
      <w:pPr>
        <w:tabs>
          <w:tab w:val="center" w:pos="5200"/>
        </w:tabs>
        <w:spacing w:after="0"/>
        <w:ind w:left="-15"/>
        <w:rPr>
          <w:rFonts w:ascii="Times New Roman" w:eastAsia="Arial" w:hAnsi="Times New Roman" w:cs="Times New Roman"/>
          <w:sz w:val="24"/>
          <w:lang w:val="sv-SE"/>
        </w:rPr>
      </w:pPr>
    </w:p>
    <w:p w14:paraId="3F2E261B" w14:textId="77777777" w:rsidR="00130FB4" w:rsidRPr="00F7659B" w:rsidRDefault="00130FB4" w:rsidP="00130FB4">
      <w:pPr>
        <w:tabs>
          <w:tab w:val="center" w:pos="5200"/>
        </w:tabs>
        <w:spacing w:after="0"/>
        <w:ind w:left="-15"/>
        <w:rPr>
          <w:rFonts w:ascii="Times New Roman" w:eastAsia="Arial" w:hAnsi="Times New Roman" w:cs="Times New Roman"/>
          <w:sz w:val="24"/>
          <w:lang w:val="sv-SE"/>
        </w:rPr>
      </w:pPr>
    </w:p>
    <w:p w14:paraId="6878AB2E" w14:textId="77777777" w:rsidR="00130FB4" w:rsidRPr="00F7659B" w:rsidRDefault="00130FB4" w:rsidP="00130FB4">
      <w:pPr>
        <w:tabs>
          <w:tab w:val="center" w:pos="5200"/>
        </w:tabs>
        <w:spacing w:after="0"/>
        <w:ind w:left="-15"/>
        <w:rPr>
          <w:rFonts w:ascii="Times New Roman" w:eastAsia="Arial" w:hAnsi="Times New Roman" w:cs="Times New Roman"/>
          <w:sz w:val="24"/>
          <w:lang w:val="sv-SE"/>
        </w:rPr>
      </w:pPr>
    </w:p>
    <w:p w14:paraId="3C206D2D" w14:textId="319CAE72" w:rsidR="00130FB4" w:rsidRPr="00F7659B" w:rsidRDefault="00130FB4" w:rsidP="00130FB4">
      <w:pPr>
        <w:tabs>
          <w:tab w:val="center" w:pos="5200"/>
        </w:tabs>
        <w:spacing w:after="0"/>
        <w:ind w:left="-15"/>
        <w:rPr>
          <w:rFonts w:ascii="Times New Roman" w:hAnsi="Times New Roman" w:cs="Times New Roman"/>
          <w:lang w:val="sv-SE"/>
        </w:rPr>
      </w:pPr>
      <w:r w:rsidRPr="00F7659B">
        <w:rPr>
          <w:rFonts w:ascii="Times New Roman" w:eastAsia="Arial" w:hAnsi="Times New Roman" w:cs="Times New Roman"/>
          <w:sz w:val="24"/>
          <w:lang w:val="sv-SE"/>
        </w:rPr>
        <w:t xml:space="preserve">Menyetujui, </w:t>
      </w:r>
      <w:r w:rsidRPr="00F7659B">
        <w:rPr>
          <w:rFonts w:ascii="Times New Roman" w:eastAsia="Arial" w:hAnsi="Times New Roman" w:cs="Times New Roman"/>
          <w:sz w:val="24"/>
          <w:lang w:val="sv-SE"/>
        </w:rPr>
        <w:tab/>
        <w:t xml:space="preserve">                                          Diisi oleh,</w:t>
      </w:r>
    </w:p>
    <w:p w14:paraId="55EE62AF" w14:textId="759BA54D" w:rsidR="00130FB4" w:rsidRPr="00F7659B" w:rsidRDefault="00130FB4" w:rsidP="00A00FC4">
      <w:pPr>
        <w:spacing w:after="162"/>
        <w:ind w:right="226"/>
        <w:jc w:val="center"/>
        <w:rPr>
          <w:rFonts w:ascii="Times New Roman" w:eastAsia="Arial" w:hAnsi="Times New Roman" w:cs="Times New Roman"/>
          <w:sz w:val="24"/>
          <w:lang w:val="de-DE"/>
        </w:rPr>
      </w:pPr>
      <w:r w:rsidRPr="00F7659B">
        <w:rPr>
          <w:rFonts w:ascii="Times New Roman" w:eastAsia="Arial" w:hAnsi="Times New Roman" w:cs="Times New Roman"/>
          <w:sz w:val="24"/>
          <w:lang w:val="de-DE"/>
        </w:rPr>
        <w:t xml:space="preserve">Mengetahui, </w:t>
      </w:r>
    </w:p>
    <w:p w14:paraId="476F94CC" w14:textId="77777777" w:rsidR="00130FB4" w:rsidRPr="00F7659B" w:rsidRDefault="00130FB4" w:rsidP="00130FB4">
      <w:pPr>
        <w:spacing w:after="157"/>
        <w:rPr>
          <w:rFonts w:ascii="Times New Roman" w:hAnsi="Times New Roman" w:cs="Times New Roman"/>
          <w:lang w:val="de-DE"/>
        </w:rPr>
      </w:pPr>
      <w:r w:rsidRPr="00F7659B">
        <w:rPr>
          <w:rFonts w:ascii="Times New Roman" w:eastAsia="Arial" w:hAnsi="Times New Roman" w:cs="Times New Roman"/>
          <w:sz w:val="24"/>
          <w:lang w:val="de-DE"/>
        </w:rPr>
        <w:t xml:space="preserve"> </w:t>
      </w:r>
    </w:p>
    <w:p w14:paraId="1EAC21DD" w14:textId="0F9171F1" w:rsidR="00130FB4" w:rsidRPr="00F7659B" w:rsidRDefault="00130FB4" w:rsidP="00130FB4">
      <w:pPr>
        <w:tabs>
          <w:tab w:val="center" w:pos="6658"/>
        </w:tabs>
        <w:spacing w:after="0"/>
        <w:rPr>
          <w:rFonts w:ascii="Times New Roman" w:eastAsia="Arial" w:hAnsi="Times New Roman" w:cs="Times New Roman"/>
          <w:sz w:val="24"/>
          <w:lang w:val="de-DE"/>
        </w:rPr>
      </w:pPr>
      <w:r w:rsidRPr="00F7659B">
        <w:rPr>
          <w:rFonts w:ascii="Times New Roman" w:eastAsia="Arial" w:hAnsi="Times New Roman" w:cs="Times New Roman"/>
          <w:sz w:val="24"/>
          <w:lang w:val="de-DE"/>
        </w:rPr>
        <w:t>Manager Taharica</w:t>
      </w:r>
      <w:r w:rsidRPr="00F7659B">
        <w:rPr>
          <w:rFonts w:ascii="Times New Roman" w:eastAsia="Arial" w:hAnsi="Times New Roman" w:cs="Times New Roman"/>
          <w:sz w:val="24"/>
          <w:lang w:val="de-DE"/>
        </w:rPr>
        <w:tab/>
        <w:t xml:space="preserve">            </w:t>
      </w:r>
      <w:r w:rsidRPr="00F7659B">
        <w:rPr>
          <w:rFonts w:ascii="Times New Roman" w:eastAsia="Arial" w:hAnsi="Times New Roman" w:cs="Times New Roman"/>
          <w:sz w:val="24"/>
          <w:lang w:val="de-DE"/>
        </w:rPr>
        <w:t>Muhammad faishol wijanarko</w:t>
      </w:r>
      <w:r w:rsidRPr="00F7659B">
        <w:rPr>
          <w:rFonts w:ascii="Times New Roman" w:eastAsia="Arial" w:hAnsi="Times New Roman" w:cs="Times New Roman"/>
          <w:sz w:val="24"/>
          <w:lang w:val="de-DE"/>
        </w:rPr>
        <w:t xml:space="preserve"> </w:t>
      </w:r>
    </w:p>
    <w:p w14:paraId="4C9BE743" w14:textId="07715B5D" w:rsidR="00130FB4" w:rsidRPr="00F7659B" w:rsidRDefault="00130FB4" w:rsidP="00130FB4">
      <w:pPr>
        <w:tabs>
          <w:tab w:val="center" w:pos="6658"/>
        </w:tabs>
        <w:spacing w:after="0"/>
        <w:rPr>
          <w:rFonts w:ascii="Times New Roman" w:hAnsi="Times New Roman" w:cs="Times New Roman"/>
          <w:lang w:val="de-DE"/>
        </w:rPr>
      </w:pPr>
      <w:r w:rsidRPr="00F7659B">
        <w:rPr>
          <w:rFonts w:ascii="Times New Roman" w:eastAsia="Arial" w:hAnsi="Times New Roman" w:cs="Times New Roman"/>
          <w:sz w:val="24"/>
          <w:lang w:val="de-DE"/>
        </w:rPr>
        <w:t xml:space="preserve">                                                                                          </w:t>
      </w:r>
      <w:r w:rsidR="00BD1B65" w:rsidRPr="00F7659B">
        <w:rPr>
          <w:rFonts w:ascii="Times New Roman" w:eastAsia="Arial" w:hAnsi="Times New Roman" w:cs="Times New Roman"/>
          <w:sz w:val="24"/>
          <w:lang w:val="de-DE"/>
        </w:rPr>
        <w:t xml:space="preserve"> 20210801254</w:t>
      </w:r>
    </w:p>
    <w:p w14:paraId="1403D63A" w14:textId="77777777" w:rsidR="00130FB4" w:rsidRPr="00F7659B" w:rsidRDefault="00130FB4" w:rsidP="00130FB4">
      <w:pPr>
        <w:spacing w:after="186"/>
        <w:ind w:left="4675"/>
        <w:rPr>
          <w:rFonts w:ascii="Times New Roman" w:hAnsi="Times New Roman" w:cs="Times New Roman"/>
          <w:lang w:val="de-DE"/>
        </w:rPr>
      </w:pPr>
    </w:p>
    <w:p w14:paraId="723E1D39" w14:textId="77777777" w:rsidR="00130FB4" w:rsidRPr="00F7659B" w:rsidRDefault="00130FB4" w:rsidP="00130FB4">
      <w:pPr>
        <w:spacing w:after="186"/>
        <w:ind w:left="4675"/>
        <w:rPr>
          <w:rFonts w:ascii="Times New Roman" w:hAnsi="Times New Roman" w:cs="Times New Roman"/>
          <w:lang w:val="de-DE"/>
        </w:rPr>
      </w:pPr>
    </w:p>
    <w:tbl>
      <w:tblPr>
        <w:tblStyle w:val="TableGrid"/>
        <w:tblpPr w:leftFromText="180" w:rightFromText="180" w:vertAnchor="text" w:horzAnchor="margin"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2681"/>
      </w:tblGrid>
      <w:tr w:rsidR="00FC104D" w:rsidRPr="00F7659B" w14:paraId="120DC8B9" w14:textId="77777777" w:rsidTr="00FC104D">
        <w:trPr>
          <w:trHeight w:val="272"/>
        </w:trPr>
        <w:tc>
          <w:tcPr>
            <w:tcW w:w="5353" w:type="dxa"/>
          </w:tcPr>
          <w:p w14:paraId="55C46E23" w14:textId="77777777" w:rsidR="00FC104D" w:rsidRPr="00F7659B" w:rsidRDefault="00FC104D" w:rsidP="00FC104D">
            <w:pPr>
              <w:rPr>
                <w:rFonts w:ascii="Times New Roman" w:hAnsi="Times New Roman" w:cs="Times New Roman"/>
                <w:sz w:val="28"/>
                <w:szCs w:val="28"/>
                <w:lang w:val="id-ID"/>
              </w:rPr>
            </w:pPr>
            <w:proofErr w:type="spellStart"/>
            <w:r w:rsidRPr="00F7659B">
              <w:rPr>
                <w:rFonts w:ascii="Times New Roman" w:hAnsi="Times New Roman" w:cs="Times New Roman"/>
                <w:sz w:val="28"/>
                <w:szCs w:val="28"/>
              </w:rPr>
              <w:t>Mochammad</w:t>
            </w:r>
            <w:proofErr w:type="spellEnd"/>
            <w:r w:rsidRPr="00F7659B">
              <w:rPr>
                <w:rFonts w:ascii="Times New Roman" w:hAnsi="Times New Roman" w:cs="Times New Roman"/>
                <w:sz w:val="28"/>
                <w:szCs w:val="28"/>
              </w:rPr>
              <w:t xml:space="preserve"> Nur Hamzah, </w:t>
            </w:r>
            <w:proofErr w:type="gramStart"/>
            <w:r w:rsidRPr="00F7659B">
              <w:rPr>
                <w:rFonts w:ascii="Times New Roman" w:hAnsi="Times New Roman" w:cs="Times New Roman"/>
                <w:sz w:val="28"/>
                <w:szCs w:val="28"/>
              </w:rPr>
              <w:t>S.T</w:t>
            </w:r>
            <w:proofErr w:type="gramEnd"/>
          </w:p>
        </w:tc>
        <w:tc>
          <w:tcPr>
            <w:tcW w:w="2681" w:type="dxa"/>
          </w:tcPr>
          <w:p w14:paraId="6BC224E1" w14:textId="77777777" w:rsidR="00FC104D" w:rsidRPr="00F7659B" w:rsidRDefault="00FC104D" w:rsidP="00FC104D">
            <w:pPr>
              <w:jc w:val="center"/>
              <w:rPr>
                <w:rFonts w:ascii="Times New Roman" w:hAnsi="Times New Roman" w:cs="Times New Roman"/>
                <w:sz w:val="28"/>
                <w:szCs w:val="28"/>
                <w:lang w:val="id-ID"/>
              </w:rPr>
            </w:pPr>
            <w:r w:rsidRPr="00F7659B">
              <w:rPr>
                <w:rFonts w:ascii="Times New Roman" w:hAnsi="Times New Roman" w:cs="Times New Roman"/>
                <w:sz w:val="28"/>
                <w:szCs w:val="28"/>
                <w:lang w:val="id-ID"/>
              </w:rPr>
              <w:t>Muhammad Faishol Wijanarko</w:t>
            </w:r>
          </w:p>
        </w:tc>
      </w:tr>
    </w:tbl>
    <w:p w14:paraId="53F40FB6" w14:textId="77777777" w:rsidR="00130FB4" w:rsidRPr="00F7659B" w:rsidRDefault="00130FB4" w:rsidP="00130FB4">
      <w:pPr>
        <w:spacing w:after="186"/>
        <w:ind w:left="4675"/>
        <w:rPr>
          <w:rFonts w:ascii="Times New Roman" w:hAnsi="Times New Roman" w:cs="Times New Roman"/>
          <w:lang w:val="de-DE"/>
        </w:rPr>
      </w:pPr>
    </w:p>
    <w:p w14:paraId="550BAAA2" w14:textId="77777777" w:rsidR="00130FB4" w:rsidRPr="00F7659B" w:rsidRDefault="00130FB4" w:rsidP="00130FB4">
      <w:pPr>
        <w:spacing w:after="186"/>
        <w:ind w:left="4675"/>
        <w:rPr>
          <w:rFonts w:ascii="Times New Roman" w:hAnsi="Times New Roman" w:cs="Times New Roman"/>
          <w:lang w:val="de-DE"/>
        </w:rPr>
      </w:pPr>
    </w:p>
    <w:p w14:paraId="28E365A1" w14:textId="186B7C2B" w:rsidR="00E829BD" w:rsidRPr="00F7659B" w:rsidRDefault="00E829BD" w:rsidP="005B7660">
      <w:pPr>
        <w:ind w:left="3600" w:hanging="3600"/>
        <w:jc w:val="both"/>
        <w:rPr>
          <w:rFonts w:ascii="Times New Roman" w:hAnsi="Times New Roman" w:cs="Times New Roman"/>
          <w:sz w:val="28"/>
          <w:szCs w:val="28"/>
          <w:lang w:val="id-ID"/>
        </w:rPr>
      </w:pPr>
    </w:p>
    <w:sectPr w:rsidR="00E829BD" w:rsidRPr="00F7659B" w:rsidSect="00381002">
      <w:headerReference w:type="default" r:id="rId9"/>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14306" w14:textId="77777777" w:rsidR="004E2CAD" w:rsidRDefault="004E2CAD">
      <w:pPr>
        <w:spacing w:after="0" w:line="240" w:lineRule="auto"/>
      </w:pPr>
      <w:r>
        <w:separator/>
      </w:r>
    </w:p>
  </w:endnote>
  <w:endnote w:type="continuationSeparator" w:id="0">
    <w:p w14:paraId="33148921" w14:textId="77777777" w:rsidR="004E2CAD" w:rsidRDefault="004E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A802D" w14:textId="77777777" w:rsidR="004E2CAD" w:rsidRDefault="004E2CAD">
      <w:pPr>
        <w:spacing w:after="0" w:line="240" w:lineRule="auto"/>
      </w:pPr>
      <w:r>
        <w:separator/>
      </w:r>
    </w:p>
  </w:footnote>
  <w:footnote w:type="continuationSeparator" w:id="0">
    <w:p w14:paraId="39BD2F19" w14:textId="77777777" w:rsidR="004E2CAD" w:rsidRDefault="004E2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0C00D" w14:textId="77777777" w:rsidR="004A0C68" w:rsidRDefault="00000000">
    <w:pPr>
      <w:pStyle w:val="Header"/>
      <w:jc w:val="center"/>
    </w:pPr>
    <w:r>
      <w:rPr>
        <w:b/>
        <w:sz w:val="28"/>
      </w:rPr>
      <w:t>PROPOSAL PEMBUATAN WEBSITE PEMBELAJARAN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F746E8C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60469A"/>
    <w:multiLevelType w:val="hybridMultilevel"/>
    <w:tmpl w:val="5596ACF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97C0F1C"/>
    <w:multiLevelType w:val="hybridMultilevel"/>
    <w:tmpl w:val="BDCA6D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1A352AF"/>
    <w:multiLevelType w:val="multilevel"/>
    <w:tmpl w:val="3D8C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D65CC"/>
    <w:multiLevelType w:val="hybridMultilevel"/>
    <w:tmpl w:val="07E42BB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32B55BB"/>
    <w:multiLevelType w:val="hybridMultilevel"/>
    <w:tmpl w:val="F0B61BC6"/>
    <w:lvl w:ilvl="0" w:tplc="CD30231A">
      <w:start w:val="2"/>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A187307"/>
    <w:multiLevelType w:val="multilevel"/>
    <w:tmpl w:val="3D8C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F729D"/>
    <w:multiLevelType w:val="hybridMultilevel"/>
    <w:tmpl w:val="0562E4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26F6404"/>
    <w:multiLevelType w:val="hybridMultilevel"/>
    <w:tmpl w:val="95DA5A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510489829">
    <w:abstractNumId w:val="8"/>
  </w:num>
  <w:num w:numId="2" w16cid:durableId="381910506">
    <w:abstractNumId w:val="6"/>
  </w:num>
  <w:num w:numId="3" w16cid:durableId="357122876">
    <w:abstractNumId w:val="5"/>
  </w:num>
  <w:num w:numId="4" w16cid:durableId="1384791896">
    <w:abstractNumId w:val="4"/>
  </w:num>
  <w:num w:numId="5" w16cid:durableId="962079085">
    <w:abstractNumId w:val="7"/>
  </w:num>
  <w:num w:numId="6" w16cid:durableId="214240381">
    <w:abstractNumId w:val="3"/>
  </w:num>
  <w:num w:numId="7" w16cid:durableId="542600095">
    <w:abstractNumId w:val="2"/>
  </w:num>
  <w:num w:numId="8" w16cid:durableId="1100178494">
    <w:abstractNumId w:val="1"/>
  </w:num>
  <w:num w:numId="9" w16cid:durableId="825895744">
    <w:abstractNumId w:val="0"/>
  </w:num>
  <w:num w:numId="10" w16cid:durableId="478569732">
    <w:abstractNumId w:val="10"/>
  </w:num>
  <w:num w:numId="11" w16cid:durableId="1052312604">
    <w:abstractNumId w:val="13"/>
  </w:num>
  <w:num w:numId="12" w16cid:durableId="198322344">
    <w:abstractNumId w:val="16"/>
  </w:num>
  <w:num w:numId="13" w16cid:durableId="714817015">
    <w:abstractNumId w:val="14"/>
  </w:num>
  <w:num w:numId="14" w16cid:durableId="2097482801">
    <w:abstractNumId w:val="15"/>
  </w:num>
  <w:num w:numId="15" w16cid:durableId="152378049">
    <w:abstractNumId w:val="11"/>
  </w:num>
  <w:num w:numId="16" w16cid:durableId="1089078151">
    <w:abstractNumId w:val="9"/>
  </w:num>
  <w:num w:numId="17" w16cid:durableId="15799426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DCC"/>
    <w:rsid w:val="00130FB4"/>
    <w:rsid w:val="0015074B"/>
    <w:rsid w:val="001D7B6E"/>
    <w:rsid w:val="002736E9"/>
    <w:rsid w:val="0029639D"/>
    <w:rsid w:val="00326F90"/>
    <w:rsid w:val="00381002"/>
    <w:rsid w:val="004A0C68"/>
    <w:rsid w:val="004E2CAD"/>
    <w:rsid w:val="00586EE6"/>
    <w:rsid w:val="005A6BFA"/>
    <w:rsid w:val="005B7660"/>
    <w:rsid w:val="0071370A"/>
    <w:rsid w:val="009A727F"/>
    <w:rsid w:val="00A00FC4"/>
    <w:rsid w:val="00AA1D8D"/>
    <w:rsid w:val="00B216E3"/>
    <w:rsid w:val="00B47730"/>
    <w:rsid w:val="00BD1B65"/>
    <w:rsid w:val="00C25938"/>
    <w:rsid w:val="00CB0664"/>
    <w:rsid w:val="00E829BD"/>
    <w:rsid w:val="00EB4117"/>
    <w:rsid w:val="00F7659B"/>
    <w:rsid w:val="00FC104D"/>
    <w:rsid w:val="00FC10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1B23F"/>
  <w14:defaultImageDpi w14:val="300"/>
  <w15:docId w15:val="{324A31F2-EA21-4416-B41B-BF71EC9E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04428">
      <w:bodyDiv w:val="1"/>
      <w:marLeft w:val="0"/>
      <w:marRight w:val="0"/>
      <w:marTop w:val="0"/>
      <w:marBottom w:val="0"/>
      <w:divBdr>
        <w:top w:val="none" w:sz="0" w:space="0" w:color="auto"/>
        <w:left w:val="none" w:sz="0" w:space="0" w:color="auto"/>
        <w:bottom w:val="none" w:sz="0" w:space="0" w:color="auto"/>
        <w:right w:val="none" w:sz="0" w:space="0" w:color="auto"/>
      </w:divBdr>
    </w:div>
    <w:div w:id="199436007">
      <w:bodyDiv w:val="1"/>
      <w:marLeft w:val="0"/>
      <w:marRight w:val="0"/>
      <w:marTop w:val="0"/>
      <w:marBottom w:val="0"/>
      <w:divBdr>
        <w:top w:val="none" w:sz="0" w:space="0" w:color="auto"/>
        <w:left w:val="none" w:sz="0" w:space="0" w:color="auto"/>
        <w:bottom w:val="none" w:sz="0" w:space="0" w:color="auto"/>
        <w:right w:val="none" w:sz="0" w:space="0" w:color="auto"/>
      </w:divBdr>
    </w:div>
    <w:div w:id="237716349">
      <w:bodyDiv w:val="1"/>
      <w:marLeft w:val="0"/>
      <w:marRight w:val="0"/>
      <w:marTop w:val="0"/>
      <w:marBottom w:val="0"/>
      <w:divBdr>
        <w:top w:val="none" w:sz="0" w:space="0" w:color="auto"/>
        <w:left w:val="none" w:sz="0" w:space="0" w:color="auto"/>
        <w:bottom w:val="none" w:sz="0" w:space="0" w:color="auto"/>
        <w:right w:val="none" w:sz="0" w:space="0" w:color="auto"/>
      </w:divBdr>
    </w:div>
    <w:div w:id="238250414">
      <w:bodyDiv w:val="1"/>
      <w:marLeft w:val="0"/>
      <w:marRight w:val="0"/>
      <w:marTop w:val="0"/>
      <w:marBottom w:val="0"/>
      <w:divBdr>
        <w:top w:val="none" w:sz="0" w:space="0" w:color="auto"/>
        <w:left w:val="none" w:sz="0" w:space="0" w:color="auto"/>
        <w:bottom w:val="none" w:sz="0" w:space="0" w:color="auto"/>
        <w:right w:val="none" w:sz="0" w:space="0" w:color="auto"/>
      </w:divBdr>
    </w:div>
    <w:div w:id="332268095">
      <w:bodyDiv w:val="1"/>
      <w:marLeft w:val="0"/>
      <w:marRight w:val="0"/>
      <w:marTop w:val="0"/>
      <w:marBottom w:val="0"/>
      <w:divBdr>
        <w:top w:val="none" w:sz="0" w:space="0" w:color="auto"/>
        <w:left w:val="none" w:sz="0" w:space="0" w:color="auto"/>
        <w:bottom w:val="none" w:sz="0" w:space="0" w:color="auto"/>
        <w:right w:val="none" w:sz="0" w:space="0" w:color="auto"/>
      </w:divBdr>
    </w:div>
    <w:div w:id="808015064">
      <w:bodyDiv w:val="1"/>
      <w:marLeft w:val="0"/>
      <w:marRight w:val="0"/>
      <w:marTop w:val="0"/>
      <w:marBottom w:val="0"/>
      <w:divBdr>
        <w:top w:val="none" w:sz="0" w:space="0" w:color="auto"/>
        <w:left w:val="none" w:sz="0" w:space="0" w:color="auto"/>
        <w:bottom w:val="none" w:sz="0" w:space="0" w:color="auto"/>
        <w:right w:val="none" w:sz="0" w:space="0" w:color="auto"/>
      </w:divBdr>
    </w:div>
    <w:div w:id="994381434">
      <w:bodyDiv w:val="1"/>
      <w:marLeft w:val="0"/>
      <w:marRight w:val="0"/>
      <w:marTop w:val="0"/>
      <w:marBottom w:val="0"/>
      <w:divBdr>
        <w:top w:val="none" w:sz="0" w:space="0" w:color="auto"/>
        <w:left w:val="none" w:sz="0" w:space="0" w:color="auto"/>
        <w:bottom w:val="none" w:sz="0" w:space="0" w:color="auto"/>
        <w:right w:val="none" w:sz="0" w:space="0" w:color="auto"/>
      </w:divBdr>
    </w:div>
    <w:div w:id="1039168291">
      <w:bodyDiv w:val="1"/>
      <w:marLeft w:val="0"/>
      <w:marRight w:val="0"/>
      <w:marTop w:val="0"/>
      <w:marBottom w:val="0"/>
      <w:divBdr>
        <w:top w:val="none" w:sz="0" w:space="0" w:color="auto"/>
        <w:left w:val="none" w:sz="0" w:space="0" w:color="auto"/>
        <w:bottom w:val="none" w:sz="0" w:space="0" w:color="auto"/>
        <w:right w:val="none" w:sz="0" w:space="0" w:color="auto"/>
      </w:divBdr>
    </w:div>
    <w:div w:id="1566182430">
      <w:bodyDiv w:val="1"/>
      <w:marLeft w:val="0"/>
      <w:marRight w:val="0"/>
      <w:marTop w:val="0"/>
      <w:marBottom w:val="0"/>
      <w:divBdr>
        <w:top w:val="none" w:sz="0" w:space="0" w:color="auto"/>
        <w:left w:val="none" w:sz="0" w:space="0" w:color="auto"/>
        <w:bottom w:val="none" w:sz="0" w:space="0" w:color="auto"/>
        <w:right w:val="none" w:sz="0" w:space="0" w:color="auto"/>
      </w:divBdr>
    </w:div>
    <w:div w:id="1846631016">
      <w:bodyDiv w:val="1"/>
      <w:marLeft w:val="0"/>
      <w:marRight w:val="0"/>
      <w:marTop w:val="0"/>
      <w:marBottom w:val="0"/>
      <w:divBdr>
        <w:top w:val="none" w:sz="0" w:space="0" w:color="auto"/>
        <w:left w:val="none" w:sz="0" w:space="0" w:color="auto"/>
        <w:bottom w:val="none" w:sz="0" w:space="0" w:color="auto"/>
        <w:right w:val="none" w:sz="0" w:space="0" w:color="auto"/>
      </w:divBdr>
    </w:div>
    <w:div w:id="1898734378">
      <w:bodyDiv w:val="1"/>
      <w:marLeft w:val="0"/>
      <w:marRight w:val="0"/>
      <w:marTop w:val="0"/>
      <w:marBottom w:val="0"/>
      <w:divBdr>
        <w:top w:val="none" w:sz="0" w:space="0" w:color="auto"/>
        <w:left w:val="none" w:sz="0" w:space="0" w:color="auto"/>
        <w:bottom w:val="none" w:sz="0" w:space="0" w:color="auto"/>
        <w:right w:val="none" w:sz="0" w:space="0" w:color="auto"/>
      </w:divBdr>
    </w:div>
    <w:div w:id="2012950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faishol</cp:lastModifiedBy>
  <cp:revision>16</cp:revision>
  <cp:lastPrinted>2025-01-21T06:43:00Z</cp:lastPrinted>
  <dcterms:created xsi:type="dcterms:W3CDTF">2013-12-23T23:15:00Z</dcterms:created>
  <dcterms:modified xsi:type="dcterms:W3CDTF">2025-01-21T06:43:00Z</dcterms:modified>
  <cp:category/>
</cp:coreProperties>
</file>